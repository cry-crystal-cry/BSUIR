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EC" w:rsidRPr="00B61487" w:rsidRDefault="00364F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A757EC" w:rsidRPr="00B61487" w:rsidRDefault="00364F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A757EC" w:rsidRPr="00B61487" w:rsidRDefault="00364F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A757EC" w:rsidRPr="00B61487" w:rsidRDefault="00A757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57EC" w:rsidRPr="00B61487" w:rsidRDefault="00A757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57EC" w:rsidRPr="00B61487" w:rsidRDefault="00364F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A757EC" w:rsidRPr="00B61487" w:rsidRDefault="00364F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по курсу «Естественно-языковой интерфейс интеллектуальных систем»</w:t>
      </w:r>
    </w:p>
    <w:p w:rsidR="00A757EC" w:rsidRPr="00B61487" w:rsidRDefault="00A757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57EC" w:rsidRPr="00B61487" w:rsidRDefault="00364F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:rsidR="00A757EC" w:rsidRPr="00B61487" w:rsidRDefault="00364F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«Разработка автоматизированной системы формирования словаря естественного языка»</w:t>
      </w:r>
    </w:p>
    <w:p w:rsidR="00A757EC" w:rsidRPr="00B61487" w:rsidRDefault="00A757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57EC" w:rsidRPr="00B61487" w:rsidRDefault="00A757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57EC" w:rsidRPr="00B61487" w:rsidRDefault="00364F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A757EC" w:rsidRPr="00B61487" w:rsidRDefault="00364F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студент гр. 221701</w:t>
      </w:r>
    </w:p>
    <w:p w:rsidR="00A757EC" w:rsidRPr="00B61487" w:rsidRDefault="00B614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Телица И.Д</w:t>
      </w:r>
      <w:r w:rsidR="00364F38" w:rsidRPr="00B614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57EC" w:rsidRPr="00B61487" w:rsidRDefault="00A757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57EC" w:rsidRPr="00B61487" w:rsidRDefault="00364F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A757EC" w:rsidRPr="00B61487" w:rsidRDefault="00364F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Крапивин Ю.Б.</w:t>
      </w:r>
    </w:p>
    <w:p w:rsidR="00A757EC" w:rsidRPr="00B61487" w:rsidRDefault="00A757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57EC" w:rsidRPr="00B61487" w:rsidRDefault="00364F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Минск, 2025</w:t>
      </w:r>
    </w:p>
    <w:p w:rsidR="00A757EC" w:rsidRPr="00D613F5" w:rsidRDefault="00364F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757EC" w:rsidRPr="00B61487" w:rsidRDefault="00364F38" w:rsidP="00B61487">
      <w:pPr>
        <w:pStyle w:val="1"/>
        <w:jc w:val="both"/>
        <w:rPr>
          <w:rFonts w:ascii="Times New Roman" w:hAnsi="Times New Roman" w:cs="Times New Roman"/>
          <w:color w:val="auto"/>
          <w:lang w:val="ru-RU"/>
        </w:rPr>
      </w:pPr>
      <w:r w:rsidRPr="00B61487">
        <w:rPr>
          <w:rFonts w:ascii="Times New Roman" w:hAnsi="Times New Roman" w:cs="Times New Roman"/>
          <w:color w:val="auto"/>
          <w:lang w:val="ru-RU"/>
        </w:rPr>
        <w:lastRenderedPageBreak/>
        <w:t>Цель работы</w:t>
      </w:r>
    </w:p>
    <w:p w:rsidR="00A757EC" w:rsidRPr="00B61487" w:rsidRDefault="00364F38" w:rsidP="00B614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Освоить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</w:t>
      </w:r>
    </w:p>
    <w:p w:rsidR="00A757EC" w:rsidRPr="00B61487" w:rsidRDefault="00364F38" w:rsidP="00B61487">
      <w:pPr>
        <w:pStyle w:val="1"/>
        <w:jc w:val="both"/>
        <w:rPr>
          <w:rFonts w:ascii="Times New Roman" w:hAnsi="Times New Roman" w:cs="Times New Roman"/>
          <w:color w:val="auto"/>
          <w:lang w:val="ru-RU"/>
        </w:rPr>
      </w:pPr>
      <w:r w:rsidRPr="00B61487">
        <w:rPr>
          <w:rFonts w:ascii="Times New Roman" w:hAnsi="Times New Roman" w:cs="Times New Roman"/>
          <w:color w:val="auto"/>
          <w:lang w:val="ru-RU"/>
        </w:rPr>
        <w:t>Задачи лабораторной работы</w:t>
      </w:r>
    </w:p>
    <w:p w:rsidR="00A757EC" w:rsidRPr="00B61487" w:rsidRDefault="00364F38" w:rsidP="00B614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>Познакомиться с назначением, структурой и функциональностью, предоставляемой базовым программным обеспечением для решения задачи автоматического лексического и лексико-грамматического анализа текста естественного языка.</w:t>
      </w:r>
    </w:p>
    <w:p w:rsidR="00A757EC" w:rsidRPr="00B61487" w:rsidRDefault="00364F38" w:rsidP="00B614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>Закрепить навыки программирования при решении задач автоматической обработки текста естественного языка.</w:t>
      </w:r>
    </w:p>
    <w:p w:rsidR="00A757EC" w:rsidRPr="00B61487" w:rsidRDefault="00364F38" w:rsidP="00B61487">
      <w:pPr>
        <w:pStyle w:val="1"/>
        <w:jc w:val="both"/>
        <w:rPr>
          <w:rFonts w:ascii="Times New Roman" w:hAnsi="Times New Roman" w:cs="Times New Roman"/>
          <w:color w:val="auto"/>
          <w:lang w:val="ru-RU"/>
        </w:rPr>
      </w:pPr>
      <w:r w:rsidRPr="00B61487">
        <w:rPr>
          <w:rFonts w:ascii="Times New Roman" w:hAnsi="Times New Roman" w:cs="Times New Roman"/>
          <w:color w:val="auto"/>
          <w:lang w:val="ru-RU"/>
        </w:rPr>
        <w:t>Задание</w:t>
      </w:r>
    </w:p>
    <w:p w:rsidR="00A757EC" w:rsidRPr="00B61487" w:rsidRDefault="00364F38" w:rsidP="00B614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приложение, формирующее список слов, упорядоченный по алфавиту, включающий лексемы и словоформы</w:t>
      </w:r>
      <w:r w:rsidR="00D613F5">
        <w:rPr>
          <w:rFonts w:ascii="Times New Roman" w:hAnsi="Times New Roman" w:cs="Times New Roman"/>
          <w:sz w:val="28"/>
          <w:szCs w:val="28"/>
          <w:lang w:val="ru-RU"/>
        </w:rPr>
        <w:t>. Пользователю должна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13F5">
        <w:rPr>
          <w:rFonts w:ascii="Times New Roman" w:hAnsi="Times New Roman" w:cs="Times New Roman"/>
          <w:sz w:val="28"/>
          <w:szCs w:val="28"/>
          <w:lang w:val="ru-RU"/>
        </w:rPr>
        <w:t>предоставляться дополнительная информация о морфологических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13F5">
        <w:rPr>
          <w:rFonts w:ascii="Times New Roman" w:hAnsi="Times New Roman" w:cs="Times New Roman"/>
          <w:sz w:val="28"/>
          <w:szCs w:val="28"/>
          <w:lang w:val="ru-RU"/>
        </w:rPr>
        <w:t>признаках лексем и словоформ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(часть речи, род, число, падеж и т.д.)</w:t>
      </w:r>
      <w:bookmarkStart w:id="0" w:name="_GoBack"/>
      <w:bookmarkEnd w:id="0"/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. Поддерживаются форматы входных данных: </w:t>
      </w:r>
      <w:r w:rsidRPr="00B61487">
        <w:rPr>
          <w:rFonts w:ascii="Times New Roman" w:hAnsi="Times New Roman" w:cs="Times New Roman"/>
          <w:sz w:val="28"/>
          <w:szCs w:val="28"/>
        </w:rPr>
        <w:t>DOCX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. Выходные данные сохраняются в формате </w:t>
      </w:r>
      <w:r w:rsidRPr="00B61487">
        <w:rPr>
          <w:rFonts w:ascii="Times New Roman" w:hAnsi="Times New Roman" w:cs="Times New Roman"/>
          <w:sz w:val="28"/>
          <w:szCs w:val="28"/>
        </w:rPr>
        <w:t>JSON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57EC" w:rsidRPr="00B61487" w:rsidRDefault="00364F38" w:rsidP="00B61487">
      <w:pPr>
        <w:pStyle w:val="1"/>
        <w:jc w:val="both"/>
        <w:rPr>
          <w:rFonts w:ascii="Times New Roman" w:hAnsi="Times New Roman" w:cs="Times New Roman"/>
          <w:color w:val="auto"/>
          <w:lang w:val="ru-RU"/>
        </w:rPr>
      </w:pPr>
      <w:r w:rsidRPr="00B61487">
        <w:rPr>
          <w:rFonts w:ascii="Times New Roman" w:hAnsi="Times New Roman" w:cs="Times New Roman"/>
          <w:color w:val="auto"/>
          <w:lang w:val="ru-RU"/>
        </w:rPr>
        <w:t>Используемые библиотеки</w:t>
      </w:r>
    </w:p>
    <w:p w:rsidR="00A757EC" w:rsidRPr="00B61487" w:rsidRDefault="00364F38" w:rsidP="00B614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proofErr w:type="spellStart"/>
      <w:r w:rsidRPr="00B61487">
        <w:rPr>
          <w:rFonts w:ascii="Times New Roman" w:hAnsi="Times New Roman" w:cs="Times New Roman"/>
          <w:b/>
          <w:sz w:val="28"/>
          <w:szCs w:val="28"/>
        </w:rPr>
        <w:t>os</w:t>
      </w:r>
      <w:proofErr w:type="spellEnd"/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B61487">
        <w:rPr>
          <w:rFonts w:ascii="Times New Roman" w:hAnsi="Times New Roman" w:cs="Times New Roman"/>
          <w:sz w:val="28"/>
          <w:szCs w:val="28"/>
        </w:rPr>
        <w:t>Python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для взаимодействия с операционной системой. Используется для работы с файловой системой.</w:t>
      </w:r>
    </w:p>
    <w:p w:rsidR="00A757EC" w:rsidRPr="00B61487" w:rsidRDefault="00364F38" w:rsidP="00B614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B61487"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B61487">
        <w:rPr>
          <w:rFonts w:ascii="Times New Roman" w:hAnsi="Times New Roman" w:cs="Times New Roman"/>
          <w:sz w:val="28"/>
          <w:szCs w:val="28"/>
        </w:rPr>
        <w:t>Python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</w:t>
      </w:r>
      <w:r w:rsidRPr="00B61487">
        <w:rPr>
          <w:rFonts w:ascii="Times New Roman" w:hAnsi="Times New Roman" w:cs="Times New Roman"/>
          <w:sz w:val="28"/>
          <w:szCs w:val="28"/>
        </w:rPr>
        <w:t>JSON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>-данными. Используется для сохранения словаря.</w:t>
      </w:r>
    </w:p>
    <w:p w:rsidR="00A757EC" w:rsidRPr="00B61487" w:rsidRDefault="00364F38" w:rsidP="00B614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B61487">
        <w:rPr>
          <w:rFonts w:ascii="Times New Roman" w:hAnsi="Times New Roman" w:cs="Times New Roman"/>
          <w:b/>
          <w:sz w:val="28"/>
          <w:szCs w:val="28"/>
        </w:rPr>
        <w:t>collections</w:t>
      </w:r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B61487">
        <w:rPr>
          <w:rFonts w:ascii="Times New Roman" w:hAnsi="Times New Roman" w:cs="Times New Roman"/>
          <w:sz w:val="28"/>
          <w:szCs w:val="28"/>
        </w:rPr>
        <w:t>Python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предоставляющая специализированные контейнеры данных. Используется для создания словаря с помощью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defaultdict</w:t>
      </w:r>
      <w:proofErr w:type="spellEnd"/>
      <w:r w:rsidRPr="00B614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57EC" w:rsidRPr="00B61487" w:rsidRDefault="00364F38" w:rsidP="00B614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B61487">
        <w:rPr>
          <w:rFonts w:ascii="Times New Roman" w:hAnsi="Times New Roman" w:cs="Times New Roman"/>
          <w:b/>
          <w:sz w:val="28"/>
          <w:szCs w:val="28"/>
        </w:rPr>
        <w:t>python</w:t>
      </w:r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B61487">
        <w:rPr>
          <w:rFonts w:ascii="Times New Roman" w:hAnsi="Times New Roman" w:cs="Times New Roman"/>
          <w:b/>
          <w:sz w:val="28"/>
          <w:szCs w:val="28"/>
        </w:rPr>
        <w:t>docx</w:t>
      </w:r>
      <w:proofErr w:type="spellEnd"/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чтения и обработки </w:t>
      </w:r>
      <w:r w:rsidRPr="00B61487">
        <w:rPr>
          <w:rFonts w:ascii="Times New Roman" w:hAnsi="Times New Roman" w:cs="Times New Roman"/>
          <w:sz w:val="28"/>
          <w:szCs w:val="28"/>
        </w:rPr>
        <w:t>DOCX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>-файлов. Используется для извлечения текста из документов.</w:t>
      </w:r>
    </w:p>
    <w:p w:rsidR="00A757EC" w:rsidRPr="00B61487" w:rsidRDefault="00364F38" w:rsidP="00B614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5. </w:t>
      </w:r>
      <w:proofErr w:type="spellStart"/>
      <w:r w:rsidRPr="00B61487">
        <w:rPr>
          <w:rFonts w:ascii="Times New Roman" w:hAnsi="Times New Roman" w:cs="Times New Roman"/>
          <w:b/>
          <w:sz w:val="28"/>
          <w:szCs w:val="28"/>
        </w:rPr>
        <w:t>pymorphy</w:t>
      </w:r>
      <w:proofErr w:type="spellEnd"/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2: 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морфологического анализа русского языка. Используется для </w:t>
      </w:r>
      <w:proofErr w:type="spellStart"/>
      <w:r w:rsidRPr="00B61487">
        <w:rPr>
          <w:rFonts w:ascii="Times New Roman" w:hAnsi="Times New Roman" w:cs="Times New Roman"/>
          <w:sz w:val="28"/>
          <w:szCs w:val="28"/>
          <w:lang w:val="ru-RU"/>
        </w:rPr>
        <w:t>токенизации</w:t>
      </w:r>
      <w:proofErr w:type="spellEnd"/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1487">
        <w:rPr>
          <w:rFonts w:ascii="Times New Roman" w:hAnsi="Times New Roman" w:cs="Times New Roman"/>
          <w:sz w:val="28"/>
          <w:szCs w:val="28"/>
          <w:lang w:val="ru-RU"/>
        </w:rPr>
        <w:t>лемматизации</w:t>
      </w:r>
      <w:proofErr w:type="spellEnd"/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и определения морфологических характеристик.</w:t>
      </w:r>
    </w:p>
    <w:p w:rsidR="00A757EC" w:rsidRPr="00B61487" w:rsidRDefault="00364F38" w:rsidP="00B614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proofErr w:type="spellStart"/>
      <w:r w:rsidRPr="00B61487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B61487">
        <w:rPr>
          <w:rFonts w:ascii="Times New Roman" w:hAnsi="Times New Roman" w:cs="Times New Roman"/>
          <w:sz w:val="28"/>
          <w:szCs w:val="28"/>
        </w:rPr>
        <w:t>Python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графического интерфейса. Используется для разработки пользовательского интерфейса.</w:t>
      </w:r>
    </w:p>
    <w:p w:rsidR="00A757EC" w:rsidRPr="00B61487" w:rsidRDefault="00364F38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B61487">
        <w:rPr>
          <w:rFonts w:ascii="Times New Roman" w:hAnsi="Times New Roman" w:cs="Times New Roman"/>
          <w:color w:val="auto"/>
          <w:lang w:val="ru-RU"/>
        </w:rPr>
        <w:t>Интерфейс</w:t>
      </w:r>
    </w:p>
    <w:p w:rsidR="00A757EC" w:rsidRPr="00B61487" w:rsidRDefault="00364F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Интерфейс приложения включает следующие элементы:</w:t>
      </w:r>
    </w:p>
    <w:p w:rsidR="00A757EC" w:rsidRPr="00B61487" w:rsidRDefault="00364F3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Окно загрузки файла: 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выбирает </w:t>
      </w:r>
      <w:r w:rsidRPr="00B61487">
        <w:rPr>
          <w:rFonts w:ascii="Times New Roman" w:hAnsi="Times New Roman" w:cs="Times New Roman"/>
          <w:sz w:val="28"/>
          <w:szCs w:val="28"/>
        </w:rPr>
        <w:t>DOCX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>-файл для анализа.</w:t>
      </w:r>
    </w:p>
    <w:p w:rsidR="00A757EC" w:rsidRPr="00B61487" w:rsidRDefault="00364F3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B614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Окно отображения результатов: 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>Выводится список лексем с их морфологической информацией.</w:t>
      </w:r>
    </w:p>
    <w:p w:rsidR="00364F38" w:rsidRDefault="00B61487" w:rsidP="00364F3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7216" behindDoc="1" locked="0" layoutInCell="1" allowOverlap="1" wp14:anchorId="4F3B060D" wp14:editId="266411F1">
            <wp:simplePos x="0" y="0"/>
            <wp:positionH relativeFrom="column">
              <wp:posOffset>1047750</wp:posOffset>
            </wp:positionH>
            <wp:positionV relativeFrom="page">
              <wp:posOffset>5457190</wp:posOffset>
            </wp:positionV>
            <wp:extent cx="4171315" cy="3286125"/>
            <wp:effectExtent l="0" t="0" r="63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F38" w:rsidRPr="00364F38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="00364F38" w:rsidRPr="00364F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Кнопка сохранения: </w:t>
      </w:r>
      <w:r w:rsidR="00364F38" w:rsidRPr="00364F38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сохранить результаты в </w:t>
      </w:r>
      <w:r w:rsidR="00364F38" w:rsidRPr="00364F38">
        <w:rPr>
          <w:rFonts w:ascii="Times New Roman" w:hAnsi="Times New Roman" w:cs="Times New Roman"/>
          <w:sz w:val="28"/>
          <w:szCs w:val="28"/>
        </w:rPr>
        <w:t>JSON</w:t>
      </w:r>
      <w:r w:rsidR="00364F38" w:rsidRPr="00364F38">
        <w:rPr>
          <w:rFonts w:ascii="Times New Roman" w:hAnsi="Times New Roman" w:cs="Times New Roman"/>
          <w:sz w:val="28"/>
          <w:szCs w:val="28"/>
          <w:lang w:val="ru-RU"/>
        </w:rPr>
        <w:t xml:space="preserve">-файл.   </w:t>
      </w:r>
    </w:p>
    <w:p w:rsidR="00A757EC" w:rsidRPr="00364F38" w:rsidRDefault="00364F38" w:rsidP="00364F38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4F38">
        <w:rPr>
          <w:rFonts w:ascii="Times New Roman" w:hAnsi="Times New Roman" w:cs="Times New Roman"/>
          <w:sz w:val="28"/>
          <w:szCs w:val="28"/>
          <w:lang w:val="ru-RU"/>
        </w:rPr>
        <w:t>Рисунок 1: Интерфейс приложения</w:t>
      </w:r>
    </w:p>
    <w:p w:rsidR="00A757EC" w:rsidRPr="00B61487" w:rsidRDefault="00364F38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B61487">
        <w:rPr>
          <w:rFonts w:ascii="Times New Roman" w:hAnsi="Times New Roman" w:cs="Times New Roman"/>
          <w:color w:val="auto"/>
          <w:lang w:val="ru-RU"/>
        </w:rPr>
        <w:lastRenderedPageBreak/>
        <w:t>Структура хранения данных</w:t>
      </w:r>
    </w:p>
    <w:p w:rsidR="00A757EC" w:rsidRPr="00B61487" w:rsidRDefault="00364F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Данные хранятся в словаре </w:t>
      </w:r>
      <w:r w:rsidRPr="00B61487">
        <w:rPr>
          <w:rFonts w:ascii="Times New Roman" w:hAnsi="Times New Roman" w:cs="Times New Roman"/>
          <w:sz w:val="28"/>
          <w:szCs w:val="28"/>
        </w:rPr>
        <w:t>Python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defaultdict</w:t>
      </w:r>
      <w:proofErr w:type="spellEnd"/>
      <w:r w:rsidRPr="00B61487">
        <w:rPr>
          <w:rFonts w:ascii="Times New Roman" w:hAnsi="Times New Roman" w:cs="Times New Roman"/>
          <w:sz w:val="28"/>
          <w:szCs w:val="28"/>
          <w:lang w:val="ru-RU"/>
        </w:rPr>
        <w:t>), где ключ — нормализованная форма слова (лексема), а значение — структура, содержащая:</w:t>
      </w:r>
    </w:p>
    <w:p w:rsidR="00A757EC" w:rsidRPr="00B61487" w:rsidRDefault="00364F38">
      <w:pPr>
        <w:pStyle w:val="a0"/>
        <w:rPr>
          <w:rFonts w:ascii="Times New Roman" w:hAnsi="Times New Roman" w:cs="Times New Roman"/>
          <w:sz w:val="28"/>
          <w:szCs w:val="28"/>
        </w:rPr>
      </w:pPr>
      <w:r w:rsidRPr="00B6148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основа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нормализованная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форма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слова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>.</w:t>
      </w:r>
    </w:p>
    <w:p w:rsidR="00A757EC" w:rsidRPr="00B61487" w:rsidRDefault="00364F3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B61487">
        <w:rPr>
          <w:rFonts w:ascii="Times New Roman" w:hAnsi="Times New Roman" w:cs="Times New Roman"/>
          <w:sz w:val="28"/>
          <w:szCs w:val="28"/>
          <w:lang w:val="ru-RU"/>
        </w:rPr>
        <w:t>часть_речи</w:t>
      </w:r>
      <w:proofErr w:type="spellEnd"/>
      <w:r w:rsidRPr="00B61487">
        <w:rPr>
          <w:rFonts w:ascii="Times New Roman" w:hAnsi="Times New Roman" w:cs="Times New Roman"/>
          <w:sz w:val="28"/>
          <w:szCs w:val="28"/>
          <w:lang w:val="ru-RU"/>
        </w:rPr>
        <w:t>: часть речи слова.</w:t>
      </w:r>
    </w:p>
    <w:p w:rsidR="00A757EC" w:rsidRPr="00B61487" w:rsidRDefault="00364F3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• окончания: список </w:t>
      </w:r>
      <w:proofErr w:type="spellStart"/>
      <w:r w:rsidRPr="00B61487">
        <w:rPr>
          <w:rFonts w:ascii="Times New Roman" w:hAnsi="Times New Roman" w:cs="Times New Roman"/>
          <w:sz w:val="28"/>
          <w:szCs w:val="28"/>
          <w:lang w:val="ru-RU"/>
        </w:rPr>
        <w:t>словаформ</w:t>
      </w:r>
      <w:proofErr w:type="spellEnd"/>
      <w:r w:rsidRPr="00B61487">
        <w:rPr>
          <w:rFonts w:ascii="Times New Roman" w:hAnsi="Times New Roman" w:cs="Times New Roman"/>
          <w:sz w:val="28"/>
          <w:szCs w:val="28"/>
          <w:lang w:val="ru-RU"/>
        </w:rPr>
        <w:t>, каждая из которых включает окончание и морфологическую информацию.</w:t>
      </w:r>
    </w:p>
    <w:p w:rsidR="00A757EC" w:rsidRPr="00B61487" w:rsidRDefault="00364F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Пример структуры:</w:t>
      </w:r>
    </w:p>
    <w:p w:rsidR="00364F38" w:rsidRDefault="00364F3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{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"книга": {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"основа": "книга",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"</w:t>
      </w:r>
      <w:proofErr w:type="spellStart"/>
      <w:r w:rsidRPr="00B61487">
        <w:rPr>
          <w:rFonts w:ascii="Times New Roman" w:hAnsi="Times New Roman" w:cs="Times New Roman"/>
          <w:sz w:val="28"/>
          <w:szCs w:val="28"/>
          <w:lang w:val="ru-RU"/>
        </w:rPr>
        <w:t>часть_речи</w:t>
      </w:r>
      <w:proofErr w:type="spellEnd"/>
      <w:r w:rsidRPr="00B61487">
        <w:rPr>
          <w:rFonts w:ascii="Times New Roman" w:hAnsi="Times New Roman" w:cs="Times New Roman"/>
          <w:sz w:val="28"/>
          <w:szCs w:val="28"/>
          <w:lang w:val="ru-RU"/>
        </w:rPr>
        <w:t>": "существительное",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"окончания": [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{"окончание": "", "морфология": "существительное, женский род, единственное число, именительный падеж"},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{"окончание": "и", "морфология": "существительное, женский род, единственное число, дательный падеж"}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]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:rsidR="00364F38" w:rsidRDefault="00364F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757EC" w:rsidRPr="00B61487" w:rsidRDefault="00A757E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757EC" w:rsidRDefault="00364F38" w:rsidP="00364F38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r w:rsidRPr="00B61487">
        <w:rPr>
          <w:rFonts w:ascii="Times New Roman" w:hAnsi="Times New Roman" w:cs="Times New Roman"/>
          <w:color w:val="auto"/>
          <w:lang w:val="ru-RU"/>
        </w:rPr>
        <w:t>Структурная схема приложения</w:t>
      </w:r>
    </w:p>
    <w:p w:rsidR="00364F38" w:rsidRPr="00364F38" w:rsidRDefault="00364F38" w:rsidP="00364F38">
      <w:pPr>
        <w:rPr>
          <w:lang w:val="ru-RU"/>
        </w:rPr>
      </w:pPr>
    </w:p>
    <w:p w:rsidR="00A757EC" w:rsidRPr="00364F38" w:rsidRDefault="00364F38" w:rsidP="00364F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24350" cy="4657725"/>
            <wp:effectExtent l="0" t="0" r="0" b="9525"/>
            <wp:docPr id="2" name="Рисунок 1" descr="C:\Users\USER\AppData\Local\Microsoft\Windows\INetCache\Content.Word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a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38" w:rsidRPr="00364F38" w:rsidRDefault="00364F38" w:rsidP="00364F38">
      <w:pPr>
        <w:jc w:val="center"/>
        <w:rPr>
          <w:rFonts w:ascii="Times New Roman" w:hAnsi="Times New Roman" w:cs="Times New Roman"/>
          <w:lang w:val="ru-RU"/>
        </w:rPr>
      </w:pPr>
      <w:r w:rsidRPr="00364F38">
        <w:rPr>
          <w:rFonts w:ascii="Times New Roman" w:hAnsi="Times New Roman" w:cs="Times New Roman"/>
          <w:sz w:val="28"/>
          <w:szCs w:val="28"/>
          <w:lang w:val="ru-RU"/>
        </w:rPr>
        <w:t>Рисунок 2: Структурная схема приложения</w:t>
      </w:r>
    </w:p>
    <w:p w:rsidR="00A757EC" w:rsidRPr="00B61487" w:rsidRDefault="00364F38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B61487">
        <w:rPr>
          <w:rFonts w:ascii="Times New Roman" w:hAnsi="Times New Roman" w:cs="Times New Roman"/>
          <w:color w:val="auto"/>
          <w:lang w:val="ru-RU"/>
        </w:rPr>
        <w:t>Описание алгоритмов</w:t>
      </w:r>
    </w:p>
    <w:p w:rsidR="00A757EC" w:rsidRPr="00B61487" w:rsidRDefault="00364F38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color w:val="auto"/>
          <w:sz w:val="28"/>
          <w:szCs w:val="28"/>
          <w:lang w:val="ru-RU"/>
        </w:rPr>
        <w:t>Обработка текста и построение словаря лексем</w:t>
      </w:r>
    </w:p>
    <w:p w:rsidR="00A757EC" w:rsidRPr="00B61487" w:rsidRDefault="00364F38">
      <w:pPr>
        <w:pStyle w:val="a"/>
        <w:rPr>
          <w:rFonts w:ascii="Times New Roman" w:hAnsi="Times New Roman" w:cs="Times New Roman"/>
          <w:sz w:val="28"/>
          <w:szCs w:val="28"/>
        </w:rPr>
      </w:pPr>
      <w:proofErr w:type="spellStart"/>
      <w:r w:rsidRPr="00B61487">
        <w:rPr>
          <w:rFonts w:ascii="Times New Roman" w:hAnsi="Times New Roman" w:cs="Times New Roman"/>
          <w:sz w:val="28"/>
          <w:szCs w:val="28"/>
        </w:rPr>
        <w:t>Начало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>.</w:t>
      </w:r>
    </w:p>
    <w:p w:rsidR="00A757EC" w:rsidRPr="00B61487" w:rsidRDefault="00364F38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выбирает </w:t>
      </w:r>
      <w:r w:rsidRPr="00B61487">
        <w:rPr>
          <w:rFonts w:ascii="Times New Roman" w:hAnsi="Times New Roman" w:cs="Times New Roman"/>
          <w:sz w:val="28"/>
          <w:szCs w:val="28"/>
        </w:rPr>
        <w:t>DOCX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>-файл через интерфейс.</w:t>
      </w:r>
    </w:p>
    <w:p w:rsidR="00A757EC" w:rsidRPr="00B61487" w:rsidRDefault="00364F38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Проверяется существование файла и его формат.</w:t>
      </w:r>
    </w:p>
    <w:p w:rsidR="00A757EC" w:rsidRPr="00B61487" w:rsidRDefault="00364F38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Извлекается текст из файла с помощью </w:t>
      </w:r>
      <w:r w:rsidRPr="00B61487">
        <w:rPr>
          <w:rFonts w:ascii="Times New Roman" w:hAnsi="Times New Roman" w:cs="Times New Roman"/>
          <w:sz w:val="28"/>
          <w:szCs w:val="28"/>
        </w:rPr>
        <w:t>python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B614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1487" w:rsidRPr="00B61487" w:rsidRDefault="00364F38" w:rsidP="00B61487">
      <w:pPr>
        <w:pStyle w:val="a"/>
        <w:tabs>
          <w:tab w:val="clear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Текст </w:t>
      </w:r>
      <w:proofErr w:type="spellStart"/>
      <w:r w:rsidRPr="00B61487">
        <w:rPr>
          <w:rFonts w:ascii="Times New Roman" w:hAnsi="Times New Roman" w:cs="Times New Roman"/>
          <w:sz w:val="28"/>
          <w:szCs w:val="28"/>
          <w:lang w:val="ru-RU"/>
        </w:rPr>
        <w:t>токенизируется</w:t>
      </w:r>
      <w:proofErr w:type="spellEnd"/>
      <w:r w:rsidRPr="00B61487">
        <w:rPr>
          <w:rFonts w:ascii="Times New Roman" w:hAnsi="Times New Roman" w:cs="Times New Roman"/>
          <w:sz w:val="28"/>
          <w:szCs w:val="28"/>
          <w:lang w:val="ru-RU"/>
        </w:rPr>
        <w:t>: удаляются знаки препинания, слова разбиваются по пробелам.</w:t>
      </w:r>
    </w:p>
    <w:p w:rsidR="00A757EC" w:rsidRPr="00B61487" w:rsidRDefault="00364F38" w:rsidP="00B61487">
      <w:pPr>
        <w:pStyle w:val="a"/>
        <w:tabs>
          <w:tab w:val="clear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</w:t>
      </w:r>
      <w:proofErr w:type="spellStart"/>
      <w:r w:rsidRPr="00B61487">
        <w:rPr>
          <w:rFonts w:ascii="Times New Roman" w:hAnsi="Times New Roman" w:cs="Times New Roman"/>
          <w:sz w:val="28"/>
          <w:szCs w:val="28"/>
          <w:lang w:val="ru-RU"/>
        </w:rPr>
        <w:t>токена</w:t>
      </w:r>
      <w:proofErr w:type="spellEnd"/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проводится морфологический анализ с помощью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pymorphy</w:t>
      </w:r>
      <w:proofErr w:type="spellEnd"/>
      <w:r w:rsidRPr="00B61487">
        <w:rPr>
          <w:rFonts w:ascii="Times New Roman" w:hAnsi="Times New Roman" w:cs="Times New Roman"/>
          <w:sz w:val="28"/>
          <w:szCs w:val="28"/>
          <w:lang w:val="ru-RU"/>
        </w:rPr>
        <w:t>2:</w:t>
      </w:r>
    </w:p>
    <w:p w:rsidR="00A757EC" w:rsidRPr="00B61487" w:rsidRDefault="00364F38">
      <w:pPr>
        <w:pStyle w:val="a0"/>
        <w:rPr>
          <w:rFonts w:ascii="Times New Roman" w:hAnsi="Times New Roman" w:cs="Times New Roman"/>
          <w:sz w:val="28"/>
          <w:szCs w:val="28"/>
        </w:rPr>
      </w:pPr>
      <w:proofErr w:type="spellStart"/>
      <w:r w:rsidRPr="00B61487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нормализованная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форма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лексема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>).</w:t>
      </w:r>
    </w:p>
    <w:p w:rsidR="00A757EC" w:rsidRPr="00B61487" w:rsidRDefault="00364F3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Извлекается часть речи и морфологические характеристики.</w:t>
      </w:r>
    </w:p>
    <w:p w:rsidR="00A757EC" w:rsidRPr="00B61487" w:rsidRDefault="00364F38">
      <w:pPr>
        <w:pStyle w:val="a0"/>
        <w:rPr>
          <w:rFonts w:ascii="Times New Roman" w:hAnsi="Times New Roman" w:cs="Times New Roman"/>
          <w:sz w:val="28"/>
          <w:szCs w:val="28"/>
        </w:rPr>
      </w:pPr>
      <w:proofErr w:type="spellStart"/>
      <w:r w:rsidRPr="00B61487">
        <w:rPr>
          <w:rFonts w:ascii="Times New Roman" w:hAnsi="Times New Roman" w:cs="Times New Roman"/>
          <w:sz w:val="28"/>
          <w:szCs w:val="28"/>
        </w:rPr>
        <w:t>Вычисляется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окончание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слова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>.</w:t>
      </w:r>
    </w:p>
    <w:p w:rsidR="00A757EC" w:rsidRPr="00B61487" w:rsidRDefault="00364F38">
      <w:pPr>
        <w:pStyle w:val="a"/>
        <w:rPr>
          <w:rFonts w:ascii="Times New Roman" w:hAnsi="Times New Roman" w:cs="Times New Roman"/>
          <w:sz w:val="28"/>
          <w:szCs w:val="28"/>
        </w:rPr>
      </w:pPr>
      <w:proofErr w:type="spellStart"/>
      <w:r w:rsidRPr="00B61487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сохраняются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словарь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>.</w:t>
      </w:r>
    </w:p>
    <w:p w:rsidR="00A757EC" w:rsidRPr="00B61487" w:rsidRDefault="00364F38">
      <w:pPr>
        <w:pStyle w:val="a"/>
        <w:rPr>
          <w:rFonts w:ascii="Times New Roman" w:hAnsi="Times New Roman" w:cs="Times New Roman"/>
          <w:sz w:val="28"/>
          <w:szCs w:val="28"/>
        </w:rPr>
      </w:pPr>
      <w:proofErr w:type="spellStart"/>
      <w:r w:rsidRPr="00B61487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отображаются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интерфейсе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>.</w:t>
      </w:r>
    </w:p>
    <w:p w:rsidR="00A757EC" w:rsidRPr="00B61487" w:rsidRDefault="00364F38">
      <w:pPr>
        <w:pStyle w:val="a"/>
        <w:rPr>
          <w:rFonts w:ascii="Times New Roman" w:hAnsi="Times New Roman" w:cs="Times New Roman"/>
          <w:sz w:val="28"/>
          <w:szCs w:val="28"/>
        </w:rPr>
      </w:pPr>
      <w:proofErr w:type="spellStart"/>
      <w:r w:rsidRPr="00B61487">
        <w:rPr>
          <w:rFonts w:ascii="Times New Roman" w:hAnsi="Times New Roman" w:cs="Times New Roman"/>
          <w:sz w:val="28"/>
          <w:szCs w:val="28"/>
        </w:rPr>
        <w:t>Конец</w:t>
      </w:r>
      <w:proofErr w:type="spellEnd"/>
      <w:r w:rsidRPr="00B61487">
        <w:rPr>
          <w:rFonts w:ascii="Times New Roman" w:hAnsi="Times New Roman" w:cs="Times New Roman"/>
          <w:sz w:val="28"/>
          <w:szCs w:val="28"/>
        </w:rPr>
        <w:t>.</w:t>
      </w:r>
    </w:p>
    <w:p w:rsidR="00A757EC" w:rsidRPr="00B61487" w:rsidRDefault="00364F38">
      <w:pPr>
        <w:pStyle w:val="21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B61487">
        <w:rPr>
          <w:rFonts w:ascii="Times New Roman" w:hAnsi="Times New Roman" w:cs="Times New Roman"/>
          <w:color w:val="auto"/>
          <w:sz w:val="28"/>
          <w:szCs w:val="28"/>
        </w:rPr>
        <w:t>Сохранение</w:t>
      </w:r>
      <w:proofErr w:type="spellEnd"/>
      <w:r w:rsidRPr="00B6148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61487">
        <w:rPr>
          <w:rFonts w:ascii="Times New Roman" w:hAnsi="Times New Roman" w:cs="Times New Roman"/>
          <w:color w:val="auto"/>
          <w:sz w:val="28"/>
          <w:szCs w:val="28"/>
        </w:rPr>
        <w:t>словаря</w:t>
      </w:r>
      <w:proofErr w:type="spellEnd"/>
    </w:p>
    <w:p w:rsidR="00A757EC" w:rsidRPr="00B61487" w:rsidRDefault="00B61487">
      <w:pPr>
        <w:pStyle w:val="a"/>
        <w:rPr>
          <w:rFonts w:ascii="Times New Roman" w:hAnsi="Times New Roman" w:cs="Times New Roman"/>
          <w:sz w:val="28"/>
          <w:szCs w:val="28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4F38" w:rsidRPr="00B61487">
        <w:rPr>
          <w:rFonts w:ascii="Times New Roman" w:hAnsi="Times New Roman" w:cs="Times New Roman"/>
          <w:sz w:val="28"/>
          <w:szCs w:val="28"/>
        </w:rPr>
        <w:t>Начало</w:t>
      </w:r>
      <w:proofErr w:type="spellEnd"/>
      <w:r w:rsidR="00364F38" w:rsidRPr="00B61487">
        <w:rPr>
          <w:rFonts w:ascii="Times New Roman" w:hAnsi="Times New Roman" w:cs="Times New Roman"/>
          <w:sz w:val="28"/>
          <w:szCs w:val="28"/>
        </w:rPr>
        <w:t>.</w:t>
      </w:r>
    </w:p>
    <w:p w:rsidR="00A757EC" w:rsidRPr="00B61487" w:rsidRDefault="00B61487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4F38"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выбирает путь для сохранения </w:t>
      </w:r>
      <w:r w:rsidR="00364F38" w:rsidRPr="00B61487">
        <w:rPr>
          <w:rFonts w:ascii="Times New Roman" w:hAnsi="Times New Roman" w:cs="Times New Roman"/>
          <w:sz w:val="28"/>
          <w:szCs w:val="28"/>
        </w:rPr>
        <w:t>JSON</w:t>
      </w:r>
      <w:r w:rsidR="00364F38" w:rsidRPr="00B61487">
        <w:rPr>
          <w:rFonts w:ascii="Times New Roman" w:hAnsi="Times New Roman" w:cs="Times New Roman"/>
          <w:sz w:val="28"/>
          <w:szCs w:val="28"/>
          <w:lang w:val="ru-RU"/>
        </w:rPr>
        <w:t>-файла.</w:t>
      </w:r>
    </w:p>
    <w:p w:rsidR="00A757EC" w:rsidRPr="00B61487" w:rsidRDefault="00B61487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4F38"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Словарь </w:t>
      </w:r>
      <w:proofErr w:type="spellStart"/>
      <w:r w:rsidR="00364F38" w:rsidRPr="00B61487">
        <w:rPr>
          <w:rFonts w:ascii="Times New Roman" w:hAnsi="Times New Roman" w:cs="Times New Roman"/>
          <w:sz w:val="28"/>
          <w:szCs w:val="28"/>
          <w:lang w:val="ru-RU"/>
        </w:rPr>
        <w:t>сериализуется</w:t>
      </w:r>
      <w:proofErr w:type="spellEnd"/>
      <w:r w:rsidR="00364F38"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64F38" w:rsidRPr="00B61487">
        <w:rPr>
          <w:rFonts w:ascii="Times New Roman" w:hAnsi="Times New Roman" w:cs="Times New Roman"/>
          <w:sz w:val="28"/>
          <w:szCs w:val="28"/>
        </w:rPr>
        <w:t>JSON</w:t>
      </w:r>
      <w:r w:rsidR="00364F38"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-формат с помощью </w:t>
      </w:r>
      <w:proofErr w:type="spellStart"/>
      <w:proofErr w:type="gramStart"/>
      <w:r w:rsidR="00364F38" w:rsidRPr="00B61487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364F38" w:rsidRPr="00B614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4F38" w:rsidRPr="00B61487">
        <w:rPr>
          <w:rFonts w:ascii="Times New Roman" w:hAnsi="Times New Roman" w:cs="Times New Roman"/>
          <w:sz w:val="28"/>
          <w:szCs w:val="28"/>
        </w:rPr>
        <w:t>dump</w:t>
      </w:r>
      <w:proofErr w:type="gramEnd"/>
      <w:r w:rsidR="00364F38" w:rsidRPr="00B614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57EC" w:rsidRPr="00B61487" w:rsidRDefault="00B61487">
      <w:pPr>
        <w:pStyle w:val="a"/>
        <w:rPr>
          <w:rFonts w:ascii="Times New Roman" w:hAnsi="Times New Roman" w:cs="Times New Roman"/>
          <w:sz w:val="28"/>
          <w:szCs w:val="28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4F38" w:rsidRPr="00B61487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="00364F38" w:rsidRPr="00B61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F38" w:rsidRPr="00B61487">
        <w:rPr>
          <w:rFonts w:ascii="Times New Roman" w:hAnsi="Times New Roman" w:cs="Times New Roman"/>
          <w:sz w:val="28"/>
          <w:szCs w:val="28"/>
        </w:rPr>
        <w:t>сохраняется</w:t>
      </w:r>
      <w:proofErr w:type="spellEnd"/>
      <w:r w:rsidR="00364F38" w:rsidRPr="00B61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F38" w:rsidRPr="00B6148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364F38" w:rsidRPr="00B61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F38" w:rsidRPr="00B61487">
        <w:rPr>
          <w:rFonts w:ascii="Times New Roman" w:hAnsi="Times New Roman" w:cs="Times New Roman"/>
          <w:sz w:val="28"/>
          <w:szCs w:val="28"/>
        </w:rPr>
        <w:t>диск</w:t>
      </w:r>
      <w:proofErr w:type="spellEnd"/>
      <w:r w:rsidR="00364F38" w:rsidRPr="00B61487">
        <w:rPr>
          <w:rFonts w:ascii="Times New Roman" w:hAnsi="Times New Roman" w:cs="Times New Roman"/>
          <w:sz w:val="28"/>
          <w:szCs w:val="28"/>
        </w:rPr>
        <w:t>.</w:t>
      </w:r>
    </w:p>
    <w:p w:rsidR="00A757EC" w:rsidRPr="00B61487" w:rsidRDefault="00B61487">
      <w:pPr>
        <w:pStyle w:val="a"/>
        <w:rPr>
          <w:rFonts w:ascii="Times New Roman" w:hAnsi="Times New Roman" w:cs="Times New Roman"/>
          <w:sz w:val="28"/>
          <w:szCs w:val="28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4F38" w:rsidRPr="00B61487">
        <w:rPr>
          <w:rFonts w:ascii="Times New Roman" w:hAnsi="Times New Roman" w:cs="Times New Roman"/>
          <w:sz w:val="28"/>
          <w:szCs w:val="28"/>
        </w:rPr>
        <w:t>Конец</w:t>
      </w:r>
      <w:proofErr w:type="spellEnd"/>
      <w:r w:rsidR="00364F38" w:rsidRPr="00B61487">
        <w:rPr>
          <w:rFonts w:ascii="Times New Roman" w:hAnsi="Times New Roman" w:cs="Times New Roman"/>
          <w:sz w:val="28"/>
          <w:szCs w:val="28"/>
        </w:rPr>
        <w:t>.</w:t>
      </w:r>
    </w:p>
    <w:p w:rsidR="00A757EC" w:rsidRPr="00B61487" w:rsidRDefault="00364F38">
      <w:pPr>
        <w:pStyle w:val="1"/>
        <w:rPr>
          <w:rFonts w:ascii="Times New Roman" w:hAnsi="Times New Roman" w:cs="Times New Roman"/>
          <w:color w:val="auto"/>
        </w:rPr>
      </w:pPr>
      <w:proofErr w:type="spellStart"/>
      <w:r w:rsidRPr="00B61487">
        <w:rPr>
          <w:rFonts w:ascii="Times New Roman" w:hAnsi="Times New Roman" w:cs="Times New Roman"/>
          <w:color w:val="auto"/>
        </w:rPr>
        <w:t>Тест</w:t>
      </w:r>
      <w:proofErr w:type="spellEnd"/>
      <w:r w:rsidRPr="00B6148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61487">
        <w:rPr>
          <w:rFonts w:ascii="Times New Roman" w:hAnsi="Times New Roman" w:cs="Times New Roman"/>
          <w:color w:val="auto"/>
        </w:rPr>
        <w:t>производительности</w:t>
      </w:r>
      <w:proofErr w:type="spellEnd"/>
    </w:p>
    <w:p w:rsidR="00A757EC" w:rsidRPr="00B61487" w:rsidRDefault="00364F38" w:rsidP="00B614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Для оценки производительности приложения был проведён тест на обработку </w:t>
      </w:r>
      <w:r w:rsidRPr="00B61487">
        <w:rPr>
          <w:rFonts w:ascii="Times New Roman" w:hAnsi="Times New Roman" w:cs="Times New Roman"/>
          <w:sz w:val="28"/>
          <w:szCs w:val="28"/>
        </w:rPr>
        <w:t>DOCX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>-файла объёмом 1000 слов. Среднее время обработки составило 2,5 секунды на стандартном ПК. Основное время затрачивается на морфологический анализ (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pymorphy</w:t>
      </w:r>
      <w:proofErr w:type="spellEnd"/>
      <w:r w:rsidRPr="00B61487">
        <w:rPr>
          <w:rFonts w:ascii="Times New Roman" w:hAnsi="Times New Roman" w:cs="Times New Roman"/>
          <w:sz w:val="28"/>
          <w:szCs w:val="28"/>
          <w:lang w:val="ru-RU"/>
        </w:rPr>
        <w:t>2). Оптимизация возможна за счёт кэширования результатов анализа часто встречающихся слов.</w:t>
      </w:r>
    </w:p>
    <w:p w:rsidR="00A757EC" w:rsidRPr="00B61487" w:rsidRDefault="00364F38" w:rsidP="00B61487">
      <w:pPr>
        <w:pStyle w:val="1"/>
        <w:jc w:val="both"/>
        <w:rPr>
          <w:rFonts w:ascii="Times New Roman" w:hAnsi="Times New Roman" w:cs="Times New Roman"/>
          <w:color w:val="auto"/>
          <w:lang w:val="ru-RU"/>
        </w:rPr>
      </w:pPr>
      <w:r w:rsidRPr="00B61487">
        <w:rPr>
          <w:rFonts w:ascii="Times New Roman" w:hAnsi="Times New Roman" w:cs="Times New Roman"/>
          <w:color w:val="auto"/>
          <w:lang w:val="ru-RU"/>
        </w:rPr>
        <w:t>Вывод</w:t>
      </w:r>
    </w:p>
    <w:p w:rsidR="00A757EC" w:rsidRPr="00B61487" w:rsidRDefault="00364F38" w:rsidP="00B614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Разработанное приложение позволяет автоматически формировать словарь лексем и словоформ на основе текста, извлечённого из </w:t>
      </w:r>
      <w:r w:rsidRPr="00B61487">
        <w:rPr>
          <w:rFonts w:ascii="Times New Roman" w:hAnsi="Times New Roman" w:cs="Times New Roman"/>
          <w:sz w:val="28"/>
          <w:szCs w:val="28"/>
        </w:rPr>
        <w:t>DOCX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-файлов. Пользовательский интерфейс, реализованный с помощью </w:t>
      </w:r>
      <w:proofErr w:type="spellStart"/>
      <w:r w:rsidRPr="00B6148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, интуитивно понятен и предоставляет базовые функции загрузки, анализа и сохранения данных. Приложение демонстрирует перспективы для анализа текстов, создания лингвистических баз данных и 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образовательных инструментов. Возможные улучшения включают поддержку дополнительных форматов файлов (</w:t>
      </w:r>
      <w:r w:rsidRPr="00B61487">
        <w:rPr>
          <w:rFonts w:ascii="Times New Roman" w:hAnsi="Times New Roman" w:cs="Times New Roman"/>
          <w:sz w:val="28"/>
          <w:szCs w:val="28"/>
        </w:rPr>
        <w:t>PDF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1487">
        <w:rPr>
          <w:rFonts w:ascii="Times New Roman" w:hAnsi="Times New Roman" w:cs="Times New Roman"/>
          <w:sz w:val="28"/>
          <w:szCs w:val="28"/>
        </w:rPr>
        <w:t>TXT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>) и добавление функций фильтрации и поиска по словарю.</w:t>
      </w:r>
    </w:p>
    <w:sectPr w:rsidR="00A757EC" w:rsidRPr="00B614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F38"/>
    <w:rsid w:val="00A757EC"/>
    <w:rsid w:val="00AA1D8D"/>
    <w:rsid w:val="00B47730"/>
    <w:rsid w:val="00B61487"/>
    <w:rsid w:val="00CB0664"/>
    <w:rsid w:val="00D613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865BD1"/>
  <w14:defaultImageDpi w14:val="300"/>
  <w15:docId w15:val="{CD9EA415-7C37-476A-99FA-84DF917F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40602C-AB5A-4877-A1F5-F264B904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727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2025-05-15T15:18:00Z</dcterms:created>
  <dcterms:modified xsi:type="dcterms:W3CDTF">2025-05-16T07:24:00Z</dcterms:modified>
  <cp:category/>
</cp:coreProperties>
</file>