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432E2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895007" w:rsidRPr="00432E27" w:rsidRDefault="0089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5007" w:rsidRPr="00432E27" w:rsidRDefault="0089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по курсу «Естественно-языковой интерфейс интеллектуальных систем»</w:t>
      </w:r>
    </w:p>
    <w:p w:rsidR="00895007" w:rsidRPr="00432E27" w:rsidRDefault="0089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№3</w:t>
      </w: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«Синтаксический анализ текстов естественного языка»</w:t>
      </w:r>
    </w:p>
    <w:p w:rsidR="00895007" w:rsidRPr="00432E27" w:rsidRDefault="0089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5007" w:rsidRPr="00432E27" w:rsidRDefault="0089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студент гр. 221701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Телица И.Д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007" w:rsidRPr="00432E27" w:rsidRDefault="0089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Крапивин Ю.Б.</w:t>
      </w:r>
    </w:p>
    <w:p w:rsidR="00895007" w:rsidRPr="00432E27" w:rsidRDefault="008950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Минск, 2025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32E27">
        <w:rPr>
          <w:rFonts w:ascii="Times New Roman" w:hAnsi="Times New Roman" w:cs="Times New Roman"/>
          <w:color w:val="auto"/>
          <w:lang w:val="ru-RU"/>
        </w:rPr>
        <w:lastRenderedPageBreak/>
        <w:t>Цель работы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Освоить принципы разработки прикладных сервисных программ для решения задачи анализа текста естественного языка.</w:t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32E27">
        <w:rPr>
          <w:rFonts w:ascii="Times New Roman" w:hAnsi="Times New Roman" w:cs="Times New Roman"/>
          <w:color w:val="auto"/>
          <w:lang w:val="ru-RU"/>
        </w:rPr>
        <w:t>Задачи лабораторной работы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Познакомиться с назначением, структурой и функциональностью, предоставляемой базовым программным обеспечением для решения задачи автоматического синтаксического анализа текста естественного языка.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Закрепить навыки программирования при решении задач автоматической обработки текста естественного языка.</w:t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32E27">
        <w:rPr>
          <w:rFonts w:ascii="Times New Roman" w:hAnsi="Times New Roman" w:cs="Times New Roman"/>
          <w:color w:val="auto"/>
          <w:lang w:val="ru-RU"/>
        </w:rPr>
        <w:t>Используемые библиотеки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432E27">
        <w:rPr>
          <w:rFonts w:ascii="Times New Roman" w:hAnsi="Times New Roman" w:cs="Times New Roman"/>
          <w:sz w:val="28"/>
          <w:szCs w:val="28"/>
        </w:rPr>
        <w:t>Python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файловой системой.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432E27">
        <w:rPr>
          <w:rFonts w:ascii="Times New Roman" w:hAnsi="Times New Roman" w:cs="Times New Roman"/>
          <w:sz w:val="28"/>
          <w:szCs w:val="28"/>
        </w:rPr>
        <w:t>Python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Pr="00432E27">
        <w:rPr>
          <w:rFonts w:ascii="Times New Roman" w:hAnsi="Times New Roman" w:cs="Times New Roman"/>
          <w:sz w:val="28"/>
          <w:szCs w:val="28"/>
        </w:rPr>
        <w:t>JSON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-данными.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432E27">
        <w:rPr>
          <w:rFonts w:ascii="Times New Roman" w:hAnsi="Times New Roman" w:cs="Times New Roman"/>
          <w:b/>
          <w:sz w:val="28"/>
          <w:szCs w:val="28"/>
        </w:rPr>
        <w:t>collections</w:t>
      </w: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432E27">
        <w:rPr>
          <w:rFonts w:ascii="Times New Roman" w:hAnsi="Times New Roman" w:cs="Times New Roman"/>
          <w:sz w:val="28"/>
          <w:szCs w:val="28"/>
        </w:rPr>
        <w:t>Python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для специализированных контейнеров (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2E27">
        <w:rPr>
          <w:rFonts w:ascii="Times New Roman" w:hAnsi="Times New Roman" w:cs="Times New Roman"/>
          <w:sz w:val="28"/>
          <w:szCs w:val="28"/>
        </w:rPr>
        <w:t>Counter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432E27">
        <w:rPr>
          <w:rFonts w:ascii="Times New Roman" w:hAnsi="Times New Roman" w:cs="Times New Roman"/>
          <w:b/>
          <w:sz w:val="28"/>
          <w:szCs w:val="28"/>
        </w:rPr>
        <w:t>python</w:t>
      </w: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docx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чтения </w:t>
      </w:r>
      <w:r w:rsidRPr="00432E27">
        <w:rPr>
          <w:rFonts w:ascii="Times New Roman" w:hAnsi="Times New Roman" w:cs="Times New Roman"/>
          <w:sz w:val="28"/>
          <w:szCs w:val="28"/>
        </w:rPr>
        <w:t>DOCX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pdfplumber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извлечения текста из </w:t>
      </w:r>
      <w:r w:rsidRPr="00432E27">
        <w:rPr>
          <w:rFonts w:ascii="Times New Roman" w:hAnsi="Times New Roman" w:cs="Times New Roman"/>
          <w:sz w:val="28"/>
          <w:szCs w:val="28"/>
        </w:rPr>
        <w:t>PDF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striprtf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обработки </w:t>
      </w:r>
      <w:r w:rsidRPr="00432E27">
        <w:rPr>
          <w:rFonts w:ascii="Times New Roman" w:hAnsi="Times New Roman" w:cs="Times New Roman"/>
          <w:sz w:val="28"/>
          <w:szCs w:val="28"/>
        </w:rPr>
        <w:t>RTF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beautifulsoup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4: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</w:t>
      </w:r>
      <w:proofErr w:type="spellStart"/>
      <w:r w:rsidRPr="00432E27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2E27">
        <w:rPr>
          <w:rFonts w:ascii="Times New Roman" w:hAnsi="Times New Roman" w:cs="Times New Roman"/>
          <w:sz w:val="28"/>
          <w:szCs w:val="28"/>
        </w:rPr>
        <w:t>HTML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nltk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обработки естественного языка, используется для </w:t>
      </w:r>
      <w:proofErr w:type="spellStart"/>
      <w:r w:rsidRPr="00432E27">
        <w:rPr>
          <w:rFonts w:ascii="Times New Roman" w:hAnsi="Times New Roman" w:cs="Times New Roman"/>
          <w:sz w:val="28"/>
          <w:szCs w:val="28"/>
          <w:lang w:val="ru-RU"/>
        </w:rPr>
        <w:t>токенизации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pymorphy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Библиотека для морфологического анализа русского языка.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natasha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Библиотека для обработки естественного языка на русском языке, используется для синтаксического анализа.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11. </w:t>
      </w:r>
      <w:proofErr w:type="spellStart"/>
      <w:r w:rsidRPr="00432E27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432E27">
        <w:rPr>
          <w:rFonts w:ascii="Times New Roman" w:hAnsi="Times New Roman" w:cs="Times New Roman"/>
          <w:sz w:val="28"/>
          <w:szCs w:val="28"/>
        </w:rPr>
        <w:t>Python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графического интерфейса.</w:t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</w:rPr>
      </w:pPr>
      <w:proofErr w:type="spellStart"/>
      <w:r w:rsidRPr="00432E27">
        <w:rPr>
          <w:rFonts w:ascii="Times New Roman" w:hAnsi="Times New Roman" w:cs="Times New Roman"/>
          <w:color w:val="auto"/>
        </w:rPr>
        <w:t>Интерфейс</w:t>
      </w:r>
      <w:proofErr w:type="spellEnd"/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</w:rPr>
      </w:pPr>
      <w:r w:rsidRPr="00432E27">
        <w:rPr>
          <w:rFonts w:ascii="Times New Roman" w:hAnsi="Times New Roman" w:cs="Times New Roman"/>
          <w:sz w:val="28"/>
          <w:szCs w:val="28"/>
        </w:rPr>
        <w:t>Интерфейс включает: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управления: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Кнопки «Загрузить текст», «Сохранить корпус», «Показать статистику», «Показать синтаксис», «Экспортировать результаты», «Справка».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поиска: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Поле ввода, радиокнопки «Слово»</w:t>
      </w:r>
      <w:proofErr w:type="gramStart"/>
      <w:r w:rsidRPr="00432E27">
        <w:rPr>
          <w:rFonts w:ascii="Times New Roman" w:hAnsi="Times New Roman" w:cs="Times New Roman"/>
          <w:sz w:val="28"/>
          <w:szCs w:val="28"/>
          <w:lang w:val="ru-RU"/>
        </w:rPr>
        <w:t>/«</w:t>
      </w:r>
      <w:proofErr w:type="gramEnd"/>
      <w:r w:rsidRPr="00432E27">
        <w:rPr>
          <w:rFonts w:ascii="Times New Roman" w:hAnsi="Times New Roman" w:cs="Times New Roman"/>
          <w:sz w:val="28"/>
          <w:szCs w:val="28"/>
          <w:lang w:val="ru-RU"/>
        </w:rPr>
        <w:t>Лемма», кнопка «Искать».</w:t>
      </w:r>
    </w:p>
    <w:p w:rsidR="0089500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Область вывода: 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Текстовое поле для результатов поиска, статистики и синтаксического анализа.</w:t>
      </w:r>
    </w:p>
    <w:p w:rsidR="00432E27" w:rsidRPr="00432E27" w:rsidRDefault="00432E27" w:rsidP="00432E27">
      <w:pPr>
        <w:pStyle w:val="a0"/>
        <w:numPr>
          <w:ilvl w:val="0"/>
          <w:numId w:val="0"/>
        </w:num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8B8BA7" wp14:editId="77862D19">
            <wp:extent cx="5914577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338" cy="43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Рисунок 1: Интерфейс приложения</w:t>
      </w: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32E27">
        <w:rPr>
          <w:rFonts w:ascii="Times New Roman" w:hAnsi="Times New Roman" w:cs="Times New Roman"/>
          <w:color w:val="auto"/>
          <w:lang w:val="ru-RU"/>
        </w:rPr>
        <w:lastRenderedPageBreak/>
        <w:t>Структура хранения данных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Данные хранятся в списке словарей (</w:t>
      </w:r>
      <w:r w:rsidRPr="00432E27">
        <w:rPr>
          <w:rFonts w:ascii="Times New Roman" w:hAnsi="Times New Roman" w:cs="Times New Roman"/>
          <w:sz w:val="28"/>
          <w:szCs w:val="28"/>
        </w:rPr>
        <w:t>corpus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), где каждый словарь представляет документ: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</w:rPr>
      </w:pPr>
      <w:r w:rsidRPr="00432E27">
        <w:rPr>
          <w:rFonts w:ascii="Times New Roman" w:hAnsi="Times New Roman" w:cs="Times New Roman"/>
          <w:sz w:val="28"/>
          <w:szCs w:val="28"/>
        </w:rPr>
        <w:t xml:space="preserve">text: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>.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</w:rPr>
        <w:t>tokens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proofErr w:type="spellStart"/>
      <w:r w:rsidRPr="00432E27">
        <w:rPr>
          <w:rFonts w:ascii="Times New Roman" w:hAnsi="Times New Roman" w:cs="Times New Roman"/>
          <w:sz w:val="28"/>
          <w:szCs w:val="28"/>
          <w:lang w:val="ru-RU"/>
        </w:rPr>
        <w:t>токенов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(слово, лемма, часть речи, теги).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</w:rPr>
        <w:t>metadata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: Метаданные (название, источник, дата, тип).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</w:rPr>
        <w:t>syntax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: Список предложений с синтаксическими зависимостями.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>: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</w:rPr>
        <w:t>word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32E27">
        <w:rPr>
          <w:rFonts w:ascii="Times New Roman" w:hAnsi="Times New Roman" w:cs="Times New Roman"/>
          <w:sz w:val="28"/>
          <w:szCs w:val="28"/>
        </w:rPr>
        <w:t>index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: Индекс слов для поиска по подстроке.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</w:rPr>
        <w:t>lemma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32E27">
        <w:rPr>
          <w:rFonts w:ascii="Times New Roman" w:hAnsi="Times New Roman" w:cs="Times New Roman"/>
          <w:sz w:val="28"/>
          <w:szCs w:val="28"/>
        </w:rPr>
        <w:t>index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: Индекс лемм для поиска по нормализованным формам.</w:t>
      </w:r>
    </w:p>
    <w:p w:rsidR="00432E27" w:rsidRPr="00432E27" w:rsidRDefault="00432E27" w:rsidP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Пример структуры: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32E27">
        <w:rPr>
          <w:rFonts w:ascii="Times New Roman" w:hAnsi="Times New Roman" w:cs="Times New Roman"/>
          <w:lang w:val="ru-RU"/>
        </w:rPr>
        <w:t>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"</w:t>
      </w:r>
      <w:proofErr w:type="spellStart"/>
      <w:r w:rsidRPr="00432E27">
        <w:rPr>
          <w:rFonts w:ascii="Times New Roman" w:hAnsi="Times New Roman" w:cs="Times New Roman"/>
          <w:lang w:val="ru-RU"/>
        </w:rPr>
        <w:t>text</w:t>
      </w:r>
      <w:proofErr w:type="spellEnd"/>
      <w:r w:rsidRPr="00432E27">
        <w:rPr>
          <w:rFonts w:ascii="Times New Roman" w:hAnsi="Times New Roman" w:cs="Times New Roman"/>
          <w:lang w:val="ru-RU"/>
        </w:rPr>
        <w:t>": "Спорт очень важен для здоровья",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"</w:t>
      </w:r>
      <w:proofErr w:type="spellStart"/>
      <w:r w:rsidRPr="00432E27">
        <w:rPr>
          <w:rFonts w:ascii="Times New Roman" w:hAnsi="Times New Roman" w:cs="Times New Roman"/>
          <w:lang w:val="ru-RU"/>
        </w:rPr>
        <w:t>tokens</w:t>
      </w:r>
      <w:proofErr w:type="spellEnd"/>
      <w:r w:rsidRPr="00432E27">
        <w:rPr>
          <w:rFonts w:ascii="Times New Roman" w:hAnsi="Times New Roman" w:cs="Times New Roman"/>
          <w:lang w:val="ru-RU"/>
        </w:rPr>
        <w:t>":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word</w:t>
      </w:r>
      <w:proofErr w:type="spellEnd"/>
      <w:r w:rsidRPr="00432E27">
        <w:rPr>
          <w:rFonts w:ascii="Times New Roman" w:hAnsi="Times New Roman" w:cs="Times New Roman"/>
          <w:lang w:val="ru-RU"/>
        </w:rPr>
        <w:t>": "Спорт",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lemma</w:t>
      </w:r>
      <w:proofErr w:type="spellEnd"/>
      <w:r w:rsidRPr="00432E27">
        <w:rPr>
          <w:rFonts w:ascii="Times New Roman" w:hAnsi="Times New Roman" w:cs="Times New Roman"/>
          <w:lang w:val="ru-RU"/>
        </w:rPr>
        <w:t>": "спорт",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pos</w:t>
      </w:r>
      <w:proofErr w:type="spellEnd"/>
      <w:r w:rsidRPr="00432E27">
        <w:rPr>
          <w:rFonts w:ascii="Times New Roman" w:hAnsi="Times New Roman" w:cs="Times New Roman"/>
          <w:lang w:val="ru-RU"/>
        </w:rPr>
        <w:t>": "NOUN",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tags</w:t>
      </w:r>
      <w:proofErr w:type="spellEnd"/>
      <w:r w:rsidRPr="00432E27">
        <w:rPr>
          <w:rFonts w:ascii="Times New Roman" w:hAnsi="Times New Roman" w:cs="Times New Roman"/>
          <w:lang w:val="ru-RU"/>
        </w:rPr>
        <w:t xml:space="preserve">": "существительное, неодушевлённое, </w:t>
      </w:r>
      <w:proofErr w:type="spellStart"/>
      <w:r w:rsidRPr="00432E27">
        <w:rPr>
          <w:rFonts w:ascii="Times New Roman" w:hAnsi="Times New Roman" w:cs="Times New Roman"/>
          <w:lang w:val="ru-RU"/>
        </w:rPr>
        <w:t>masc</w:t>
      </w:r>
      <w:proofErr w:type="spellEnd"/>
      <w:r w:rsidRPr="00432E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32E27">
        <w:rPr>
          <w:rFonts w:ascii="Times New Roman" w:hAnsi="Times New Roman" w:cs="Times New Roman"/>
          <w:lang w:val="ru-RU"/>
        </w:rPr>
        <w:t>sing</w:t>
      </w:r>
      <w:proofErr w:type="spellEnd"/>
      <w:r w:rsidRPr="00432E27">
        <w:rPr>
          <w:rFonts w:ascii="Times New Roman" w:hAnsi="Times New Roman" w:cs="Times New Roman"/>
          <w:lang w:val="ru-RU"/>
        </w:rPr>
        <w:t>, именительный падеж"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},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word</w:t>
      </w:r>
      <w:proofErr w:type="spellEnd"/>
      <w:r w:rsidRPr="00432E27">
        <w:rPr>
          <w:rFonts w:ascii="Times New Roman" w:hAnsi="Times New Roman" w:cs="Times New Roman"/>
          <w:lang w:val="ru-RU"/>
        </w:rPr>
        <w:t>": "очень",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lemma</w:t>
      </w:r>
      <w:proofErr w:type="spellEnd"/>
      <w:r w:rsidRPr="00432E27">
        <w:rPr>
          <w:rFonts w:ascii="Times New Roman" w:hAnsi="Times New Roman" w:cs="Times New Roman"/>
          <w:lang w:val="ru-RU"/>
        </w:rPr>
        <w:t>": "очень",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pos</w:t>
      </w:r>
      <w:proofErr w:type="spellEnd"/>
      <w:r w:rsidRPr="00432E27">
        <w:rPr>
          <w:rFonts w:ascii="Times New Roman" w:hAnsi="Times New Roman" w:cs="Times New Roman"/>
          <w:lang w:val="ru-RU"/>
        </w:rPr>
        <w:t>": "ADVB",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tags</w:t>
      </w:r>
      <w:proofErr w:type="spellEnd"/>
      <w:r w:rsidRPr="00432E27">
        <w:rPr>
          <w:rFonts w:ascii="Times New Roman" w:hAnsi="Times New Roman" w:cs="Times New Roman"/>
          <w:lang w:val="ru-RU"/>
        </w:rPr>
        <w:t>": "наречие"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},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word</w:t>
      </w:r>
      <w:proofErr w:type="spellEnd"/>
      <w:r w:rsidRPr="00432E27">
        <w:rPr>
          <w:rFonts w:ascii="Times New Roman" w:hAnsi="Times New Roman" w:cs="Times New Roman"/>
          <w:lang w:val="ru-RU"/>
        </w:rPr>
        <w:t>": "важен",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lemma</w:t>
      </w:r>
      <w:proofErr w:type="spellEnd"/>
      <w:r w:rsidRPr="00432E27">
        <w:rPr>
          <w:rFonts w:ascii="Times New Roman" w:hAnsi="Times New Roman" w:cs="Times New Roman"/>
          <w:lang w:val="ru-RU"/>
        </w:rPr>
        <w:t>": "важный",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pos</w:t>
      </w:r>
      <w:proofErr w:type="spellEnd"/>
      <w:r w:rsidRPr="00432E27">
        <w:rPr>
          <w:rFonts w:ascii="Times New Roman" w:hAnsi="Times New Roman" w:cs="Times New Roman"/>
          <w:lang w:val="ru-RU"/>
        </w:rPr>
        <w:t>": "ADJS",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tags</w:t>
      </w:r>
      <w:proofErr w:type="spellEnd"/>
      <w:r w:rsidRPr="00432E27">
        <w:rPr>
          <w:rFonts w:ascii="Times New Roman" w:hAnsi="Times New Roman" w:cs="Times New Roman"/>
          <w:lang w:val="ru-RU"/>
        </w:rPr>
        <w:t xml:space="preserve">": "прилагательное (краткое), </w:t>
      </w:r>
      <w:proofErr w:type="spellStart"/>
      <w:r w:rsidRPr="00432E27">
        <w:rPr>
          <w:rFonts w:ascii="Times New Roman" w:hAnsi="Times New Roman" w:cs="Times New Roman"/>
          <w:lang w:val="ru-RU"/>
        </w:rPr>
        <w:t>Qual</w:t>
      </w:r>
      <w:proofErr w:type="spellEnd"/>
      <w:r w:rsidRPr="00432E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32E27">
        <w:rPr>
          <w:rFonts w:ascii="Times New Roman" w:hAnsi="Times New Roman" w:cs="Times New Roman"/>
          <w:lang w:val="ru-RU"/>
        </w:rPr>
        <w:t>masc</w:t>
      </w:r>
      <w:proofErr w:type="spellEnd"/>
      <w:r w:rsidRPr="00432E27">
        <w:rPr>
          <w:rFonts w:ascii="Times New Roman" w:hAnsi="Times New Roman" w:cs="Times New Roman"/>
          <w:lang w:val="ru-RU"/>
        </w:rPr>
        <w:t>, единственное число"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  <w:lang w:val="ru-RU"/>
        </w:rPr>
        <w:t xml:space="preserve">      </w:t>
      </w:r>
      <w:r w:rsidRPr="00432E27">
        <w:rPr>
          <w:rFonts w:ascii="Times New Roman" w:hAnsi="Times New Roman" w:cs="Times New Roman"/>
        </w:rPr>
        <w:t>},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  "word": "</w:t>
      </w:r>
      <w:r w:rsidRPr="00432E27">
        <w:rPr>
          <w:rFonts w:ascii="Times New Roman" w:hAnsi="Times New Roman" w:cs="Times New Roman"/>
          <w:lang w:val="ru-RU"/>
        </w:rPr>
        <w:t>для</w:t>
      </w:r>
      <w:r w:rsidRPr="00432E27">
        <w:rPr>
          <w:rFonts w:ascii="Times New Roman" w:hAnsi="Times New Roman" w:cs="Times New Roman"/>
        </w:rPr>
        <w:t>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  "lemma": "</w:t>
      </w:r>
      <w:r w:rsidRPr="00432E27">
        <w:rPr>
          <w:rFonts w:ascii="Times New Roman" w:hAnsi="Times New Roman" w:cs="Times New Roman"/>
          <w:lang w:val="ru-RU"/>
        </w:rPr>
        <w:t>для</w:t>
      </w:r>
      <w:r w:rsidRPr="00432E27">
        <w:rPr>
          <w:rFonts w:ascii="Times New Roman" w:hAnsi="Times New Roman" w:cs="Times New Roman"/>
        </w:rPr>
        <w:t>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  "</w:t>
      </w:r>
      <w:proofErr w:type="spellStart"/>
      <w:r w:rsidRPr="00432E27">
        <w:rPr>
          <w:rFonts w:ascii="Times New Roman" w:hAnsi="Times New Roman" w:cs="Times New Roman"/>
        </w:rPr>
        <w:t>pos</w:t>
      </w:r>
      <w:proofErr w:type="spellEnd"/>
      <w:r w:rsidRPr="00432E27">
        <w:rPr>
          <w:rFonts w:ascii="Times New Roman" w:hAnsi="Times New Roman" w:cs="Times New Roman"/>
        </w:rPr>
        <w:t>": "PREP",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</w:rPr>
        <w:t xml:space="preserve">        </w:t>
      </w:r>
      <w:r w:rsidRPr="00432E27">
        <w:rPr>
          <w:rFonts w:ascii="Times New Roman" w:hAnsi="Times New Roman" w:cs="Times New Roman"/>
          <w:lang w:val="ru-RU"/>
        </w:rPr>
        <w:t>"</w:t>
      </w:r>
      <w:proofErr w:type="spellStart"/>
      <w:r w:rsidRPr="00432E27">
        <w:rPr>
          <w:rFonts w:ascii="Times New Roman" w:hAnsi="Times New Roman" w:cs="Times New Roman"/>
          <w:lang w:val="ru-RU"/>
        </w:rPr>
        <w:t>tags</w:t>
      </w:r>
      <w:proofErr w:type="spellEnd"/>
      <w:r w:rsidRPr="00432E27">
        <w:rPr>
          <w:rFonts w:ascii="Times New Roman" w:hAnsi="Times New Roman" w:cs="Times New Roman"/>
          <w:lang w:val="ru-RU"/>
        </w:rPr>
        <w:t>": "предлог"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lastRenderedPageBreak/>
        <w:t xml:space="preserve">      },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word</w:t>
      </w:r>
      <w:proofErr w:type="spellEnd"/>
      <w:r w:rsidRPr="00432E27">
        <w:rPr>
          <w:rFonts w:ascii="Times New Roman" w:hAnsi="Times New Roman" w:cs="Times New Roman"/>
          <w:lang w:val="ru-RU"/>
        </w:rPr>
        <w:t>": "здоровья",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lemma</w:t>
      </w:r>
      <w:proofErr w:type="spellEnd"/>
      <w:r w:rsidRPr="00432E27">
        <w:rPr>
          <w:rFonts w:ascii="Times New Roman" w:hAnsi="Times New Roman" w:cs="Times New Roman"/>
          <w:lang w:val="ru-RU"/>
        </w:rPr>
        <w:t>": "здоровье",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pos</w:t>
      </w:r>
      <w:proofErr w:type="spellEnd"/>
      <w:r w:rsidRPr="00432E27">
        <w:rPr>
          <w:rFonts w:ascii="Times New Roman" w:hAnsi="Times New Roman" w:cs="Times New Roman"/>
          <w:lang w:val="ru-RU"/>
        </w:rPr>
        <w:t>": "NOUN",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"</w:t>
      </w:r>
      <w:proofErr w:type="spellStart"/>
      <w:r w:rsidRPr="00432E27">
        <w:rPr>
          <w:rFonts w:ascii="Times New Roman" w:hAnsi="Times New Roman" w:cs="Times New Roman"/>
          <w:lang w:val="ru-RU"/>
        </w:rPr>
        <w:t>tags</w:t>
      </w:r>
      <w:proofErr w:type="spellEnd"/>
      <w:r w:rsidRPr="00432E27">
        <w:rPr>
          <w:rFonts w:ascii="Times New Roman" w:hAnsi="Times New Roman" w:cs="Times New Roman"/>
          <w:lang w:val="ru-RU"/>
        </w:rPr>
        <w:t xml:space="preserve">": "существительное, неодушевлённое, </w:t>
      </w:r>
      <w:proofErr w:type="spellStart"/>
      <w:r w:rsidRPr="00432E27">
        <w:rPr>
          <w:rFonts w:ascii="Times New Roman" w:hAnsi="Times New Roman" w:cs="Times New Roman"/>
          <w:lang w:val="ru-RU"/>
        </w:rPr>
        <w:t>neut</w:t>
      </w:r>
      <w:proofErr w:type="spellEnd"/>
      <w:r w:rsidRPr="00432E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32E27">
        <w:rPr>
          <w:rFonts w:ascii="Times New Roman" w:hAnsi="Times New Roman" w:cs="Times New Roman"/>
          <w:lang w:val="ru-RU"/>
        </w:rPr>
        <w:t>sing</w:t>
      </w:r>
      <w:proofErr w:type="spellEnd"/>
      <w:r w:rsidRPr="00432E27">
        <w:rPr>
          <w:rFonts w:ascii="Times New Roman" w:hAnsi="Times New Roman" w:cs="Times New Roman"/>
          <w:lang w:val="ru-RU"/>
        </w:rPr>
        <w:t>, родительный падеж"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  <w:lang w:val="ru-RU"/>
        </w:rPr>
        <w:t xml:space="preserve">      </w:t>
      </w:r>
      <w:r w:rsidRPr="00432E27">
        <w:rPr>
          <w:rFonts w:ascii="Times New Roman" w:hAnsi="Times New Roman" w:cs="Times New Roman"/>
        </w:rPr>
        <w:t>}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],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"metadata":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"title": "1111.txt",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"source": "</w:t>
      </w:r>
      <w:r w:rsidRPr="00432E27">
        <w:rPr>
          <w:rFonts w:ascii="Times New Roman" w:hAnsi="Times New Roman" w:cs="Times New Roman"/>
          <w:lang w:val="ru-RU"/>
        </w:rPr>
        <w:t>Загруженный</w:t>
      </w:r>
      <w:r w:rsidRPr="00432E27">
        <w:rPr>
          <w:rFonts w:ascii="Times New Roman" w:hAnsi="Times New Roman" w:cs="Times New Roman"/>
        </w:rPr>
        <w:t xml:space="preserve"> </w:t>
      </w:r>
      <w:r w:rsidRPr="00432E27">
        <w:rPr>
          <w:rFonts w:ascii="Times New Roman" w:hAnsi="Times New Roman" w:cs="Times New Roman"/>
          <w:lang w:val="ru-RU"/>
        </w:rPr>
        <w:t>файл</w:t>
      </w:r>
      <w:r w:rsidRPr="00432E27">
        <w:rPr>
          <w:rFonts w:ascii="Times New Roman" w:hAnsi="Times New Roman" w:cs="Times New Roman"/>
        </w:rPr>
        <w:t>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"date": "2025-05-15",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"type": "unknown"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},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"syntax":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{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</w:rPr>
      </w:pPr>
      <w:r w:rsidRPr="00432E27">
        <w:rPr>
          <w:rFonts w:ascii="Times New Roman" w:hAnsi="Times New Roman" w:cs="Times New Roman"/>
        </w:rPr>
        <w:t xml:space="preserve">        "sentence": "</w:t>
      </w:r>
      <w:r w:rsidRPr="00432E27">
        <w:rPr>
          <w:rFonts w:ascii="Times New Roman" w:hAnsi="Times New Roman" w:cs="Times New Roman"/>
          <w:lang w:val="ru-RU"/>
        </w:rPr>
        <w:t>Спорт</w:t>
      </w:r>
      <w:r w:rsidRPr="00432E27">
        <w:rPr>
          <w:rFonts w:ascii="Times New Roman" w:hAnsi="Times New Roman" w:cs="Times New Roman"/>
        </w:rPr>
        <w:t xml:space="preserve"> </w:t>
      </w:r>
      <w:r w:rsidRPr="00432E27">
        <w:rPr>
          <w:rFonts w:ascii="Times New Roman" w:hAnsi="Times New Roman" w:cs="Times New Roman"/>
          <w:lang w:val="ru-RU"/>
        </w:rPr>
        <w:t>очень</w:t>
      </w:r>
      <w:r w:rsidRPr="00432E27">
        <w:rPr>
          <w:rFonts w:ascii="Times New Roman" w:hAnsi="Times New Roman" w:cs="Times New Roman"/>
        </w:rPr>
        <w:t xml:space="preserve"> </w:t>
      </w:r>
      <w:r w:rsidRPr="00432E27">
        <w:rPr>
          <w:rFonts w:ascii="Times New Roman" w:hAnsi="Times New Roman" w:cs="Times New Roman"/>
          <w:lang w:val="ru-RU"/>
        </w:rPr>
        <w:t>важен</w:t>
      </w:r>
      <w:r w:rsidRPr="00432E27">
        <w:rPr>
          <w:rFonts w:ascii="Times New Roman" w:hAnsi="Times New Roman" w:cs="Times New Roman"/>
        </w:rPr>
        <w:t xml:space="preserve"> </w:t>
      </w:r>
      <w:r w:rsidRPr="00432E27">
        <w:rPr>
          <w:rFonts w:ascii="Times New Roman" w:hAnsi="Times New Roman" w:cs="Times New Roman"/>
          <w:lang w:val="ru-RU"/>
        </w:rPr>
        <w:t>для</w:t>
      </w:r>
      <w:r w:rsidRPr="00432E27">
        <w:rPr>
          <w:rFonts w:ascii="Times New Roman" w:hAnsi="Times New Roman" w:cs="Times New Roman"/>
        </w:rPr>
        <w:t xml:space="preserve"> </w:t>
      </w:r>
      <w:r w:rsidRPr="00432E27">
        <w:rPr>
          <w:rFonts w:ascii="Times New Roman" w:hAnsi="Times New Roman" w:cs="Times New Roman"/>
          <w:lang w:val="ru-RU"/>
        </w:rPr>
        <w:t>здоровья</w:t>
      </w:r>
      <w:r w:rsidRPr="00432E27">
        <w:rPr>
          <w:rFonts w:ascii="Times New Roman" w:hAnsi="Times New Roman" w:cs="Times New Roman"/>
        </w:rPr>
        <w:t>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</w:rPr>
        <w:t xml:space="preserve">        </w:t>
      </w:r>
      <w:r w:rsidRPr="00432E27">
        <w:rPr>
          <w:rFonts w:ascii="Times New Roman" w:hAnsi="Times New Roman" w:cs="Times New Roman"/>
          <w:lang w:val="ru-RU"/>
        </w:rPr>
        <w:t>"</w:t>
      </w:r>
      <w:proofErr w:type="spellStart"/>
      <w:r w:rsidRPr="00432E27">
        <w:rPr>
          <w:rFonts w:ascii="Times New Roman" w:hAnsi="Times New Roman" w:cs="Times New Roman"/>
          <w:lang w:val="ru-RU"/>
        </w:rPr>
        <w:t>dependencies</w:t>
      </w:r>
      <w:proofErr w:type="spellEnd"/>
      <w:r w:rsidRPr="00432E27">
        <w:rPr>
          <w:rFonts w:ascii="Times New Roman" w:hAnsi="Times New Roman" w:cs="Times New Roman"/>
          <w:lang w:val="ru-RU"/>
        </w:rPr>
        <w:t>":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"Спорт",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"важен",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"именное подлежащее"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],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"очень",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"важен",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"наречный модификатор"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],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"важен",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</w:t>
      </w:r>
      <w:proofErr w:type="spellStart"/>
      <w:r w:rsidRPr="00432E27">
        <w:rPr>
          <w:rFonts w:ascii="Times New Roman" w:hAnsi="Times New Roman" w:cs="Times New Roman"/>
          <w:lang w:val="ru-RU"/>
        </w:rPr>
        <w:t>root</w:t>
      </w:r>
      <w:proofErr w:type="spellEnd"/>
      <w:r w:rsidRPr="00432E27">
        <w:rPr>
          <w:rFonts w:ascii="Times New Roman" w:hAnsi="Times New Roman" w:cs="Times New Roman"/>
          <w:lang w:val="ru-RU"/>
        </w:rPr>
        <w:t>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"корень"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],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"для",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"здоровья",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"падежная связь"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],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[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"здоровья",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"важен",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  "косвенное дополнение"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  ]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  ]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  }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  ]</w:t>
      </w:r>
    </w:p>
    <w:p w:rsidR="00432E2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 xml:space="preserve">  }</w:t>
      </w:r>
    </w:p>
    <w:p w:rsidR="00895007" w:rsidRPr="00432E27" w:rsidRDefault="00432E27" w:rsidP="00432E2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32E27">
        <w:rPr>
          <w:rFonts w:ascii="Times New Roman" w:hAnsi="Times New Roman" w:cs="Times New Roman"/>
          <w:lang w:val="ru-RU"/>
        </w:rPr>
        <w:t>]</w:t>
      </w:r>
    </w:p>
    <w:p w:rsidR="00895007" w:rsidRDefault="00432E2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32E27">
        <w:rPr>
          <w:rFonts w:ascii="Times New Roman" w:hAnsi="Times New Roman" w:cs="Times New Roman"/>
          <w:color w:val="auto"/>
          <w:lang w:val="ru-RU"/>
        </w:rPr>
        <w:lastRenderedPageBreak/>
        <w:t>Структурная схема приложения</w:t>
      </w:r>
    </w:p>
    <w:p w:rsidR="00432E27" w:rsidRPr="00432E27" w:rsidRDefault="00432E27" w:rsidP="00432E27">
      <w:pPr>
        <w:jc w:val="center"/>
        <w:rPr>
          <w:lang w:val="ru-RU"/>
        </w:rPr>
      </w:pPr>
      <w:r w:rsidRPr="00432E2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8FE52C" wp14:editId="2557A393">
            <wp:extent cx="5486400" cy="4268470"/>
            <wp:effectExtent l="0" t="0" r="0" b="0"/>
            <wp:docPr id="2" name="Рисунок 2" descr="C:\Users\USER\Download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07" w:rsidRPr="00432E27" w:rsidRDefault="00432E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Рисунок 2: Структурная схема приложения</w:t>
      </w:r>
      <w:r w:rsidRPr="0043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32E27">
        <w:rPr>
          <w:rFonts w:ascii="Times New Roman" w:hAnsi="Times New Roman" w:cs="Times New Roman"/>
          <w:color w:val="auto"/>
          <w:lang w:val="ru-RU"/>
        </w:rPr>
        <w:t>Описание алгоритмов</w:t>
      </w:r>
    </w:p>
    <w:p w:rsidR="00895007" w:rsidRPr="00432E27" w:rsidRDefault="00432E27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432E27"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proofErr w:type="spellEnd"/>
      <w:r w:rsidRPr="00432E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color w:val="auto"/>
          <w:sz w:val="28"/>
          <w:szCs w:val="28"/>
        </w:rPr>
        <w:t>текста</w:t>
      </w:r>
      <w:proofErr w:type="spellEnd"/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Пользователь загружает файл (</w:t>
      </w:r>
      <w:r w:rsidRPr="00432E27">
        <w:rPr>
          <w:rFonts w:ascii="Times New Roman" w:hAnsi="Times New Roman" w:cs="Times New Roman"/>
          <w:sz w:val="28"/>
          <w:szCs w:val="28"/>
        </w:rPr>
        <w:t>TXT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2E27">
        <w:rPr>
          <w:rFonts w:ascii="Times New Roman" w:hAnsi="Times New Roman" w:cs="Times New Roman"/>
          <w:sz w:val="28"/>
          <w:szCs w:val="28"/>
        </w:rPr>
        <w:t>DOCX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2E27">
        <w:rPr>
          <w:rFonts w:ascii="Times New Roman" w:hAnsi="Times New Roman" w:cs="Times New Roman"/>
          <w:sz w:val="28"/>
          <w:szCs w:val="28"/>
        </w:rPr>
        <w:t>PDF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2E27">
        <w:rPr>
          <w:rFonts w:ascii="Times New Roman" w:hAnsi="Times New Roman" w:cs="Times New Roman"/>
          <w:sz w:val="28"/>
          <w:szCs w:val="28"/>
        </w:rPr>
        <w:t>RTF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2E27">
        <w:rPr>
          <w:rFonts w:ascii="Times New Roman" w:hAnsi="Times New Roman" w:cs="Times New Roman"/>
          <w:sz w:val="28"/>
          <w:szCs w:val="28"/>
        </w:rPr>
        <w:t>HTML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Текст извлекается с помощью соответствующей библиотеки (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2E27">
        <w:rPr>
          <w:rFonts w:ascii="Times New Roman" w:hAnsi="Times New Roman" w:cs="Times New Roman"/>
          <w:sz w:val="28"/>
          <w:szCs w:val="28"/>
        </w:rPr>
        <w:t>python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pdfplumber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striprtf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proofErr w:type="spellStart"/>
      <w:r w:rsidRPr="00432E27">
        <w:rPr>
          <w:rFonts w:ascii="Times New Roman" w:hAnsi="Times New Roman" w:cs="Times New Roman"/>
          <w:sz w:val="28"/>
          <w:szCs w:val="28"/>
          <w:lang w:val="ru-RU"/>
        </w:rPr>
        <w:t>токенизируется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proofErr w:type="spellStart"/>
      <w:r w:rsidRPr="00432E27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морфологический анализ с помощью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pymorphy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Производится сегментация текста на предложения с помощью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Выполняется синтаксический анализ (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), определяются зависимости между </w:t>
      </w:r>
      <w:proofErr w:type="spellStart"/>
      <w:r w:rsidRPr="00432E27">
        <w:rPr>
          <w:rFonts w:ascii="Times New Roman" w:hAnsi="Times New Roman" w:cs="Times New Roman"/>
          <w:sz w:val="28"/>
          <w:szCs w:val="28"/>
          <w:lang w:val="ru-RU"/>
        </w:rPr>
        <w:t>токенами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432E27">
        <w:rPr>
          <w:rFonts w:ascii="Times New Roman" w:hAnsi="Times New Roman" w:cs="Times New Roman"/>
          <w:sz w:val="28"/>
          <w:szCs w:val="28"/>
        </w:rPr>
        <w:lastRenderedPageBreak/>
        <w:t>Токены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индексируются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word_index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lemma_index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>).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сохраняются в корпус и отображаются в </w:t>
      </w:r>
      <w:r w:rsidRPr="00432E27">
        <w:rPr>
          <w:rFonts w:ascii="Times New Roman" w:hAnsi="Times New Roman" w:cs="Times New Roman"/>
          <w:sz w:val="28"/>
          <w:szCs w:val="28"/>
        </w:rPr>
        <w:t>GUI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007" w:rsidRPr="00432E27" w:rsidRDefault="00432E27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r w:rsidRPr="00432E27">
        <w:rPr>
          <w:rFonts w:ascii="Times New Roman" w:hAnsi="Times New Roman" w:cs="Times New Roman"/>
          <w:color w:val="auto"/>
          <w:sz w:val="28"/>
          <w:szCs w:val="28"/>
        </w:rPr>
        <w:t>Поиск по корпусу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Пользователь вводит запрос и выбирает тип поиска (слово/лемма).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Запрос ищется в соответствующем индексе.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Для каждого совпадения извлекается контекст и метаданные.</w:t>
      </w:r>
    </w:p>
    <w:p w:rsidR="00895007" w:rsidRPr="00432E27" w:rsidRDefault="00432E27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432E27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отображаются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в GUI.</w:t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</w:rPr>
      </w:pPr>
      <w:r w:rsidRPr="00432E27">
        <w:rPr>
          <w:rFonts w:ascii="Times New Roman" w:hAnsi="Times New Roman" w:cs="Times New Roman"/>
          <w:color w:val="auto"/>
        </w:rPr>
        <w:t>Тест производительности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Тест проводился на корпусе из 10 документов (5000 слов). Среднее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на стандартном ПК</w:t>
      </w:r>
      <w:r w:rsidRPr="00432E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Добавление документа (включая морфологический и синтаксический анализ): 2,5 с.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</w:rPr>
      </w:pP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слову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>: 0,03 с.</w:t>
      </w:r>
    </w:p>
    <w:p w:rsidR="00895007" w:rsidRPr="00432E27" w:rsidRDefault="00432E27">
      <w:pPr>
        <w:pStyle w:val="a0"/>
        <w:rPr>
          <w:rFonts w:ascii="Times New Roman" w:hAnsi="Times New Roman" w:cs="Times New Roman"/>
          <w:sz w:val="28"/>
          <w:szCs w:val="28"/>
        </w:rPr>
      </w:pP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синтаксического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432E27">
        <w:rPr>
          <w:rFonts w:ascii="Times New Roman" w:hAnsi="Times New Roman" w:cs="Times New Roman"/>
          <w:sz w:val="28"/>
          <w:szCs w:val="28"/>
        </w:rPr>
        <w:t>: 0,1 с.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 xml:space="preserve">Основное время занимает синтаксический анализ </w:t>
      </w:r>
      <w:proofErr w:type="spellStart"/>
      <w:r w:rsidRPr="00432E27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432E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007" w:rsidRPr="00432E27" w:rsidRDefault="00432E2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32E27">
        <w:rPr>
          <w:rFonts w:ascii="Times New Roman" w:hAnsi="Times New Roman" w:cs="Times New Roman"/>
          <w:color w:val="auto"/>
          <w:lang w:val="ru-RU"/>
        </w:rPr>
        <w:t>Вывод</w:t>
      </w:r>
    </w:p>
    <w:p w:rsidR="00895007" w:rsidRPr="00432E27" w:rsidRDefault="00432E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E27">
        <w:rPr>
          <w:rFonts w:ascii="Times New Roman" w:hAnsi="Times New Roman" w:cs="Times New Roman"/>
          <w:sz w:val="28"/>
          <w:szCs w:val="28"/>
          <w:lang w:val="ru-RU"/>
        </w:rPr>
        <w:t>Разработан корпусный менеджер для синтаксического анализа текстов в области спорта. Приложение поддерживает загрузку текстов различных форматов, морфологический и синтаксический анализ, поиск, статистику и экспорт результатов. Интерфейс интуитивно понятен, включает систему подсказок. Перспективы: оптимизация производительности, визуализация синтаксических деревьев, поддержка других языков.</w:t>
      </w:r>
    </w:p>
    <w:sectPr w:rsidR="00895007" w:rsidRPr="00432E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E27"/>
    <w:rsid w:val="005520A9"/>
    <w:rsid w:val="008950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05C3768-F237-4866-AB31-42FACA19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507C8-ED79-4585-A5E5-787394D7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2025-05-15T16:00:00Z</dcterms:created>
  <dcterms:modified xsi:type="dcterms:W3CDTF">2025-05-15T16:00:00Z</dcterms:modified>
  <cp:category/>
</cp:coreProperties>
</file>