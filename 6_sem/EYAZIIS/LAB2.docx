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B4" w:rsidRPr="00AE62FC" w:rsidRDefault="00372A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1820B4" w:rsidRPr="00AE62FC" w:rsidRDefault="00372A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1820B4" w:rsidRPr="00AE62FC" w:rsidRDefault="00372A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1820B4" w:rsidRPr="00AE62FC" w:rsidRDefault="001820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20B4" w:rsidRPr="00AE62FC" w:rsidRDefault="001820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20B4" w:rsidRPr="00AE62FC" w:rsidRDefault="00372A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1820B4" w:rsidRPr="00AE62FC" w:rsidRDefault="00372A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по курсу «Естественно-языковой интерфейс интеллектуальных систем»</w:t>
      </w:r>
    </w:p>
    <w:p w:rsidR="001820B4" w:rsidRPr="00AE62FC" w:rsidRDefault="001820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20B4" w:rsidRPr="00AE62FC" w:rsidRDefault="00372A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:rsidR="001820B4" w:rsidRPr="00AE62FC" w:rsidRDefault="00372A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«Построение и использование корпусов текстов естественного языка»</w:t>
      </w:r>
    </w:p>
    <w:p w:rsidR="001820B4" w:rsidRPr="00AE62FC" w:rsidRDefault="001820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20B4" w:rsidRPr="00AE62FC" w:rsidRDefault="001820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студент гр. 221701</w:t>
      </w:r>
    </w:p>
    <w:p w:rsidR="001820B4" w:rsidRPr="00AE62FC" w:rsidRDefault="00AE62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Телица И.Д</w:t>
      </w:r>
      <w:r w:rsidR="00372ACC" w:rsidRPr="00AE62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20B4" w:rsidRPr="00AE62FC" w:rsidRDefault="001820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Крапивин Ю.Б.</w:t>
      </w:r>
    </w:p>
    <w:p w:rsidR="001820B4" w:rsidRPr="00AE62FC" w:rsidRDefault="001820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20B4" w:rsidRPr="00AE62FC" w:rsidRDefault="00372A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Минск, 2025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820B4" w:rsidRPr="00AE62FC" w:rsidRDefault="00372ACC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AE62FC">
        <w:rPr>
          <w:rFonts w:ascii="Times New Roman" w:hAnsi="Times New Roman" w:cs="Times New Roman"/>
          <w:color w:val="auto"/>
          <w:lang w:val="ru-RU"/>
        </w:rPr>
        <w:lastRenderedPageBreak/>
        <w:t>Цели работы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Изучить принципы построения корпусов текстов, виды разметки и способы аннотирования, инструменты работы с корпусами текстов.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Построить корпус текстов и разработать корпусный менеджер.</w:t>
      </w:r>
    </w:p>
    <w:p w:rsidR="001820B4" w:rsidRPr="00AE62FC" w:rsidRDefault="00372ACC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AE62FC">
        <w:rPr>
          <w:rFonts w:ascii="Times New Roman" w:hAnsi="Times New Roman" w:cs="Times New Roman"/>
          <w:color w:val="auto"/>
          <w:lang w:val="ru-RU"/>
        </w:rPr>
        <w:t>Задание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1. Сформирова</w:t>
      </w:r>
      <w:r w:rsidR="00AE62FC">
        <w:rPr>
          <w:rFonts w:ascii="Times New Roman" w:hAnsi="Times New Roman" w:cs="Times New Roman"/>
          <w:sz w:val="28"/>
          <w:szCs w:val="28"/>
          <w:lang w:val="ru-RU"/>
        </w:rPr>
        <w:t>ть электронный корпус текстов п</w:t>
      </w:r>
      <w:r w:rsidR="00AE62FC" w:rsidRPr="00AE62FC">
        <w:rPr>
          <w:rFonts w:ascii="Times New Roman" w:hAnsi="Times New Roman" w:cs="Times New Roman"/>
          <w:sz w:val="28"/>
          <w:szCs w:val="28"/>
          <w:lang w:val="ru-RU"/>
        </w:rPr>
        <w:t>редмет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ной области «спорт» (язык текста — русский).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2. Используя результаты лабораторной работы №1, разработать корпусный менеджер, обеспечивающий базовую функциональность работы с созданным корпусом текстов.</w:t>
      </w:r>
    </w:p>
    <w:p w:rsidR="001820B4" w:rsidRPr="00AE62FC" w:rsidRDefault="00372ACC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AE62FC">
        <w:rPr>
          <w:rFonts w:ascii="Times New Roman" w:hAnsi="Times New Roman" w:cs="Times New Roman"/>
          <w:color w:val="auto"/>
          <w:lang w:val="ru-RU"/>
        </w:rPr>
        <w:t>Используемые библиотеки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proofErr w:type="spellStart"/>
      <w:r w:rsidRPr="00AE62FC">
        <w:rPr>
          <w:rFonts w:ascii="Times New Roman" w:hAnsi="Times New Roman" w:cs="Times New Roman"/>
          <w:b/>
          <w:sz w:val="28"/>
          <w:szCs w:val="28"/>
        </w:rPr>
        <w:t>os</w:t>
      </w:r>
      <w:proofErr w:type="spellEnd"/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Pr="00AE62FC">
        <w:rPr>
          <w:rFonts w:ascii="Times New Roman" w:hAnsi="Times New Roman" w:cs="Times New Roman"/>
          <w:sz w:val="28"/>
          <w:szCs w:val="28"/>
        </w:rPr>
        <w:t>Python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файловой системой.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AE62FC">
        <w:rPr>
          <w:rFonts w:ascii="Times New Roman" w:hAnsi="Times New Roman" w:cs="Times New Roman"/>
          <w:b/>
          <w:sz w:val="28"/>
          <w:szCs w:val="28"/>
        </w:rPr>
        <w:t>json</w:t>
      </w:r>
      <w:proofErr w:type="spellEnd"/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Pr="00AE62FC">
        <w:rPr>
          <w:rFonts w:ascii="Times New Roman" w:hAnsi="Times New Roman" w:cs="Times New Roman"/>
          <w:sz w:val="28"/>
          <w:szCs w:val="28"/>
        </w:rPr>
        <w:t>Python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</w:t>
      </w:r>
      <w:r w:rsidRPr="00AE62FC">
        <w:rPr>
          <w:rFonts w:ascii="Times New Roman" w:hAnsi="Times New Roman" w:cs="Times New Roman"/>
          <w:sz w:val="28"/>
          <w:szCs w:val="28"/>
        </w:rPr>
        <w:t>JSON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-данными.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r w:rsidRPr="00AE62FC">
        <w:rPr>
          <w:rFonts w:ascii="Times New Roman" w:hAnsi="Times New Roman" w:cs="Times New Roman"/>
          <w:b/>
          <w:sz w:val="28"/>
          <w:szCs w:val="28"/>
        </w:rPr>
        <w:t>collections</w:t>
      </w:r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Pr="00AE62FC">
        <w:rPr>
          <w:rFonts w:ascii="Times New Roman" w:hAnsi="Times New Roman" w:cs="Times New Roman"/>
          <w:sz w:val="28"/>
          <w:szCs w:val="28"/>
        </w:rPr>
        <w:t>Python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 для специализированных контейнеров (</w:t>
      </w:r>
      <w:proofErr w:type="spellStart"/>
      <w:r w:rsidRPr="00AE62FC">
        <w:rPr>
          <w:rFonts w:ascii="Times New Roman" w:hAnsi="Times New Roman" w:cs="Times New Roman"/>
          <w:sz w:val="28"/>
          <w:szCs w:val="28"/>
        </w:rPr>
        <w:t>defaultdict</w:t>
      </w:r>
      <w:proofErr w:type="spellEnd"/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E62FC">
        <w:rPr>
          <w:rFonts w:ascii="Times New Roman" w:hAnsi="Times New Roman" w:cs="Times New Roman"/>
          <w:sz w:val="28"/>
          <w:szCs w:val="28"/>
        </w:rPr>
        <w:t>Counter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AE62FC">
        <w:rPr>
          <w:rFonts w:ascii="Times New Roman" w:hAnsi="Times New Roman" w:cs="Times New Roman"/>
          <w:b/>
          <w:sz w:val="28"/>
          <w:szCs w:val="28"/>
        </w:rPr>
        <w:t>python</w:t>
      </w:r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Pr="00AE62FC">
        <w:rPr>
          <w:rFonts w:ascii="Times New Roman" w:hAnsi="Times New Roman" w:cs="Times New Roman"/>
          <w:b/>
          <w:sz w:val="28"/>
          <w:szCs w:val="28"/>
        </w:rPr>
        <w:t>docx</w:t>
      </w:r>
      <w:proofErr w:type="spellEnd"/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для чтения </w:t>
      </w:r>
      <w:r w:rsidRPr="00AE62FC">
        <w:rPr>
          <w:rFonts w:ascii="Times New Roman" w:hAnsi="Times New Roman" w:cs="Times New Roman"/>
          <w:sz w:val="28"/>
          <w:szCs w:val="28"/>
        </w:rPr>
        <w:t>DOCX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-файлов.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proofErr w:type="spellStart"/>
      <w:r w:rsidRPr="00AE62FC">
        <w:rPr>
          <w:rFonts w:ascii="Times New Roman" w:hAnsi="Times New Roman" w:cs="Times New Roman"/>
          <w:b/>
          <w:sz w:val="28"/>
          <w:szCs w:val="28"/>
        </w:rPr>
        <w:t>pdfplumber</w:t>
      </w:r>
      <w:proofErr w:type="spellEnd"/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для извлечения текста из </w:t>
      </w:r>
      <w:r w:rsidRPr="00AE62FC">
        <w:rPr>
          <w:rFonts w:ascii="Times New Roman" w:hAnsi="Times New Roman" w:cs="Times New Roman"/>
          <w:sz w:val="28"/>
          <w:szCs w:val="28"/>
        </w:rPr>
        <w:t>PDF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-файлов.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proofErr w:type="spellStart"/>
      <w:r w:rsidRPr="00AE62FC">
        <w:rPr>
          <w:rFonts w:ascii="Times New Roman" w:hAnsi="Times New Roman" w:cs="Times New Roman"/>
          <w:b/>
          <w:sz w:val="28"/>
          <w:szCs w:val="28"/>
        </w:rPr>
        <w:t>nltk</w:t>
      </w:r>
      <w:proofErr w:type="spellEnd"/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для обработки естественного языка, используется для </w:t>
      </w:r>
      <w:proofErr w:type="spellStart"/>
      <w:r w:rsidRPr="00AE62FC">
        <w:rPr>
          <w:rFonts w:ascii="Times New Roman" w:hAnsi="Times New Roman" w:cs="Times New Roman"/>
          <w:sz w:val="28"/>
          <w:szCs w:val="28"/>
          <w:lang w:val="ru-RU"/>
        </w:rPr>
        <w:t>токенизации</w:t>
      </w:r>
      <w:proofErr w:type="spellEnd"/>
      <w:r w:rsidRPr="00AE62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 w:rsidRPr="00AE62FC">
        <w:rPr>
          <w:rFonts w:ascii="Times New Roman" w:hAnsi="Times New Roman" w:cs="Times New Roman"/>
          <w:b/>
          <w:sz w:val="28"/>
          <w:szCs w:val="28"/>
        </w:rPr>
        <w:t>pymorphy</w:t>
      </w:r>
      <w:proofErr w:type="spellEnd"/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2: 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Библиотека для морфологического анализа русского языка.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8. </w:t>
      </w:r>
      <w:proofErr w:type="spellStart"/>
      <w:r w:rsidRPr="00AE62FC">
        <w:rPr>
          <w:rFonts w:ascii="Times New Roman" w:hAnsi="Times New Roman" w:cs="Times New Roman"/>
          <w:b/>
          <w:sz w:val="28"/>
          <w:szCs w:val="28"/>
        </w:rPr>
        <w:t>tkinter</w:t>
      </w:r>
      <w:proofErr w:type="spellEnd"/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Стандартная библиотека </w:t>
      </w:r>
      <w:r w:rsidRPr="00AE62FC">
        <w:rPr>
          <w:rFonts w:ascii="Times New Roman" w:hAnsi="Times New Roman" w:cs="Times New Roman"/>
          <w:sz w:val="28"/>
          <w:szCs w:val="28"/>
        </w:rPr>
        <w:t>Python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</w:t>
      </w:r>
      <w:r w:rsidRPr="00AE62FC">
        <w:rPr>
          <w:rFonts w:ascii="Times New Roman" w:hAnsi="Times New Roman" w:cs="Times New Roman"/>
          <w:sz w:val="28"/>
          <w:szCs w:val="28"/>
        </w:rPr>
        <w:t>GUI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20B4" w:rsidRPr="00AE62FC" w:rsidRDefault="00372ACC">
      <w:pPr>
        <w:pStyle w:val="1"/>
        <w:rPr>
          <w:rFonts w:ascii="Times New Roman" w:hAnsi="Times New Roman" w:cs="Times New Roman"/>
          <w:color w:val="auto"/>
        </w:rPr>
      </w:pPr>
      <w:proofErr w:type="spellStart"/>
      <w:r w:rsidRPr="00AE62FC">
        <w:rPr>
          <w:rFonts w:ascii="Times New Roman" w:hAnsi="Times New Roman" w:cs="Times New Roman"/>
          <w:color w:val="auto"/>
        </w:rPr>
        <w:t>Интерфейс</w:t>
      </w:r>
      <w:proofErr w:type="spellEnd"/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</w:rPr>
      </w:pPr>
      <w:r w:rsidRPr="00AE62FC">
        <w:rPr>
          <w:rFonts w:ascii="Times New Roman" w:hAnsi="Times New Roman" w:cs="Times New Roman"/>
          <w:sz w:val="28"/>
          <w:szCs w:val="28"/>
        </w:rPr>
        <w:t>Интерфейс включает:</w:t>
      </w:r>
    </w:p>
    <w:p w:rsidR="001820B4" w:rsidRPr="00AE62FC" w:rsidRDefault="00372ACC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• </w:t>
      </w:r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Панель управления: 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Кнопки «Загрузить текст», «Сохранить корпус», «Показать статистику».</w:t>
      </w:r>
    </w:p>
    <w:p w:rsidR="001820B4" w:rsidRPr="00AE62FC" w:rsidRDefault="00372ACC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Панель поиска: 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Поле ввода, радиокнопки «Слово»</w:t>
      </w:r>
      <w:proofErr w:type="gramStart"/>
      <w:r w:rsidRPr="00AE62FC">
        <w:rPr>
          <w:rFonts w:ascii="Times New Roman" w:hAnsi="Times New Roman" w:cs="Times New Roman"/>
          <w:sz w:val="28"/>
          <w:szCs w:val="28"/>
          <w:lang w:val="ru-RU"/>
        </w:rPr>
        <w:t>/«</w:t>
      </w:r>
      <w:proofErr w:type="gramEnd"/>
      <w:r w:rsidRPr="00AE62FC">
        <w:rPr>
          <w:rFonts w:ascii="Times New Roman" w:hAnsi="Times New Roman" w:cs="Times New Roman"/>
          <w:sz w:val="28"/>
          <w:szCs w:val="28"/>
          <w:lang w:val="ru-RU"/>
        </w:rPr>
        <w:t>Лемма», кнопка «Искать».</w:t>
      </w:r>
    </w:p>
    <w:p w:rsidR="001820B4" w:rsidRDefault="00372ACC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AE62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Область вывода: 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Текстовое поле для результатов поиска и статистики.</w:t>
      </w:r>
    </w:p>
    <w:p w:rsidR="00AE62FC" w:rsidRPr="00AE62FC" w:rsidRDefault="00AE62FC" w:rsidP="00AE62FC">
      <w:pPr>
        <w:pStyle w:val="a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E8B9D97" wp14:editId="2A106243">
            <wp:extent cx="5563378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901" cy="404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B4" w:rsidRPr="00AE62FC" w:rsidRDefault="00372ACC" w:rsidP="00AE62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Рисунок 1: Интерфейс приложения</w:t>
      </w:r>
    </w:p>
    <w:p w:rsidR="001820B4" w:rsidRPr="00AE62FC" w:rsidRDefault="00372ACC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AE62FC">
        <w:rPr>
          <w:rFonts w:ascii="Times New Roman" w:hAnsi="Times New Roman" w:cs="Times New Roman"/>
          <w:color w:val="auto"/>
          <w:lang w:val="ru-RU"/>
        </w:rPr>
        <w:t>Структура хранения данных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Данные хранятся в списке словарей (</w:t>
      </w:r>
      <w:r w:rsidRPr="00AE62FC">
        <w:rPr>
          <w:rFonts w:ascii="Times New Roman" w:hAnsi="Times New Roman" w:cs="Times New Roman"/>
          <w:sz w:val="28"/>
          <w:szCs w:val="28"/>
        </w:rPr>
        <w:t>corpus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), где каждый словарь представляет документ:</w:t>
      </w:r>
    </w:p>
    <w:p w:rsidR="001820B4" w:rsidRPr="00AE62FC" w:rsidRDefault="00372ACC">
      <w:pPr>
        <w:pStyle w:val="a0"/>
        <w:rPr>
          <w:rFonts w:ascii="Times New Roman" w:hAnsi="Times New Roman" w:cs="Times New Roman"/>
          <w:sz w:val="28"/>
          <w:szCs w:val="28"/>
        </w:rPr>
      </w:pPr>
      <w:r w:rsidRPr="00AE62FC">
        <w:rPr>
          <w:rFonts w:ascii="Times New Roman" w:hAnsi="Times New Roman" w:cs="Times New Roman"/>
          <w:sz w:val="28"/>
          <w:szCs w:val="28"/>
        </w:rPr>
        <w:t xml:space="preserve">• text: </w:t>
      </w:r>
      <w:proofErr w:type="spellStart"/>
      <w:r w:rsidRPr="00AE62FC">
        <w:rPr>
          <w:rFonts w:ascii="Times New Roman" w:hAnsi="Times New Roman" w:cs="Times New Roman"/>
          <w:sz w:val="28"/>
          <w:szCs w:val="28"/>
        </w:rPr>
        <w:t>Исходный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2FC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>.</w:t>
      </w:r>
    </w:p>
    <w:p w:rsidR="001820B4" w:rsidRPr="00AE62FC" w:rsidRDefault="00372ACC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AE62FC">
        <w:rPr>
          <w:rFonts w:ascii="Times New Roman" w:hAnsi="Times New Roman" w:cs="Times New Roman"/>
          <w:sz w:val="28"/>
          <w:szCs w:val="28"/>
        </w:rPr>
        <w:t>tokens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: Список </w:t>
      </w:r>
      <w:proofErr w:type="spellStart"/>
      <w:r w:rsidRPr="00AE62FC">
        <w:rPr>
          <w:rFonts w:ascii="Times New Roman" w:hAnsi="Times New Roman" w:cs="Times New Roman"/>
          <w:sz w:val="28"/>
          <w:szCs w:val="28"/>
          <w:lang w:val="ru-RU"/>
        </w:rPr>
        <w:t>токенов</w:t>
      </w:r>
      <w:proofErr w:type="spellEnd"/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информацией (слово, лемма, часть речи, теги).</w:t>
      </w:r>
    </w:p>
    <w:p w:rsidR="001820B4" w:rsidRPr="00AE62FC" w:rsidRDefault="00372ACC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AE62FC">
        <w:rPr>
          <w:rFonts w:ascii="Times New Roman" w:hAnsi="Times New Roman" w:cs="Times New Roman"/>
          <w:sz w:val="28"/>
          <w:szCs w:val="28"/>
        </w:rPr>
        <w:t>metadata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: Метаданные (название, источник, дата, тип).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62FC">
        <w:rPr>
          <w:rFonts w:ascii="Times New Roman" w:hAnsi="Times New Roman" w:cs="Times New Roman"/>
          <w:sz w:val="28"/>
          <w:szCs w:val="28"/>
        </w:rPr>
        <w:lastRenderedPageBreak/>
        <w:t>Индексы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>:</w:t>
      </w:r>
    </w:p>
    <w:p w:rsidR="001820B4" w:rsidRPr="00AE62FC" w:rsidRDefault="00372ACC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AE62FC">
        <w:rPr>
          <w:rFonts w:ascii="Times New Roman" w:hAnsi="Times New Roman" w:cs="Times New Roman"/>
          <w:sz w:val="28"/>
          <w:szCs w:val="28"/>
        </w:rPr>
        <w:t>word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E62FC">
        <w:rPr>
          <w:rFonts w:ascii="Times New Roman" w:hAnsi="Times New Roman" w:cs="Times New Roman"/>
          <w:sz w:val="28"/>
          <w:szCs w:val="28"/>
        </w:rPr>
        <w:t>index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: Индекс слов для поиска по подстроке.</w:t>
      </w:r>
    </w:p>
    <w:p w:rsidR="001820B4" w:rsidRPr="00AE62FC" w:rsidRDefault="00372ACC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Pr="00AE62FC">
        <w:rPr>
          <w:rFonts w:ascii="Times New Roman" w:hAnsi="Times New Roman" w:cs="Times New Roman"/>
          <w:sz w:val="28"/>
          <w:szCs w:val="28"/>
        </w:rPr>
        <w:t>lemma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E62FC">
        <w:rPr>
          <w:rFonts w:ascii="Times New Roman" w:hAnsi="Times New Roman" w:cs="Times New Roman"/>
          <w:sz w:val="28"/>
          <w:szCs w:val="28"/>
        </w:rPr>
        <w:t>index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: Индекс лемм для поиска по нормализованным формам.</w:t>
      </w:r>
    </w:p>
    <w:p w:rsidR="001820B4" w:rsidRPr="00372ACC" w:rsidRDefault="00372ACC" w:rsidP="00372ACC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8"/>
          <w:szCs w:val="28"/>
          <w:lang w:val="ru-RU"/>
        </w:rPr>
        <w:t>Пример структуры:</w:t>
      </w:r>
    </w:p>
    <w:p w:rsidR="00372ACC" w:rsidRPr="00EE29D0" w:rsidRDefault="00372ACC" w:rsidP="00372ACC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  <w:r w:rsidRPr="00EE29D0">
        <w:rPr>
          <w:rFonts w:ascii="Times New Roman" w:hAnsi="Times New Roman" w:cs="Times New Roman"/>
          <w:sz w:val="24"/>
          <w:szCs w:val="28"/>
          <w:lang w:val="ru-RU"/>
        </w:rPr>
        <w:t>[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{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text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"Спорт очень важен для здоровья",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tokens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[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{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word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"Спорт",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lemma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"спорт",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pos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"NOUN",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tags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": "существительное, неодушевлённое, 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masc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sing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, именительный падеж"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},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{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word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"очень",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lemma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"очень",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pos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"ADVB",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tags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"наречие"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},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{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word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"важен",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lemma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"важный",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pos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"ADJS",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tags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": "прилагательное (краткое), 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Qual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masc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, единственное число"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</w:t>
      </w:r>
      <w:r w:rsidRPr="00372ACC">
        <w:rPr>
          <w:rFonts w:ascii="Times New Roman" w:hAnsi="Times New Roman" w:cs="Times New Roman"/>
          <w:sz w:val="24"/>
          <w:szCs w:val="28"/>
        </w:rPr>
        <w:t>},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372ACC">
        <w:rPr>
          <w:rFonts w:ascii="Times New Roman" w:hAnsi="Times New Roman" w:cs="Times New Roman"/>
          <w:sz w:val="24"/>
          <w:szCs w:val="28"/>
        </w:rPr>
        <w:t xml:space="preserve">      {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372ACC">
        <w:rPr>
          <w:rFonts w:ascii="Times New Roman" w:hAnsi="Times New Roman" w:cs="Times New Roman"/>
          <w:sz w:val="24"/>
          <w:szCs w:val="28"/>
        </w:rPr>
        <w:t xml:space="preserve">        "word": "</w:t>
      </w:r>
      <w:r w:rsidRPr="00372ACC">
        <w:rPr>
          <w:rFonts w:ascii="Times New Roman" w:hAnsi="Times New Roman" w:cs="Times New Roman"/>
          <w:sz w:val="24"/>
          <w:szCs w:val="28"/>
          <w:lang w:val="ru-RU"/>
        </w:rPr>
        <w:t>для</w:t>
      </w:r>
      <w:r w:rsidRPr="00372ACC">
        <w:rPr>
          <w:rFonts w:ascii="Times New Roman" w:hAnsi="Times New Roman" w:cs="Times New Roman"/>
          <w:sz w:val="24"/>
          <w:szCs w:val="28"/>
        </w:rPr>
        <w:t>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372ACC">
        <w:rPr>
          <w:rFonts w:ascii="Times New Roman" w:hAnsi="Times New Roman" w:cs="Times New Roman"/>
          <w:sz w:val="24"/>
          <w:szCs w:val="28"/>
        </w:rPr>
        <w:t xml:space="preserve">        "lemma": "</w:t>
      </w:r>
      <w:r w:rsidRPr="00372ACC">
        <w:rPr>
          <w:rFonts w:ascii="Times New Roman" w:hAnsi="Times New Roman" w:cs="Times New Roman"/>
          <w:sz w:val="24"/>
          <w:szCs w:val="28"/>
          <w:lang w:val="ru-RU"/>
        </w:rPr>
        <w:t>для</w:t>
      </w:r>
      <w:r w:rsidRPr="00372ACC">
        <w:rPr>
          <w:rFonts w:ascii="Times New Roman" w:hAnsi="Times New Roman" w:cs="Times New Roman"/>
          <w:sz w:val="24"/>
          <w:szCs w:val="28"/>
        </w:rPr>
        <w:t>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372ACC">
        <w:rPr>
          <w:rFonts w:ascii="Times New Roman" w:hAnsi="Times New Roman" w:cs="Times New Roman"/>
          <w:sz w:val="24"/>
          <w:szCs w:val="28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</w:rPr>
        <w:t>pos</w:t>
      </w:r>
      <w:proofErr w:type="spellEnd"/>
      <w:r w:rsidRPr="00372ACC">
        <w:rPr>
          <w:rFonts w:ascii="Times New Roman" w:hAnsi="Times New Roman" w:cs="Times New Roman"/>
          <w:sz w:val="24"/>
          <w:szCs w:val="28"/>
        </w:rPr>
        <w:t>": "PREP",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</w:rPr>
        <w:t xml:space="preserve">        </w:t>
      </w:r>
      <w:r w:rsidRPr="00372ACC">
        <w:rPr>
          <w:rFonts w:ascii="Times New Roman" w:hAnsi="Times New Roman" w:cs="Times New Roman"/>
          <w:sz w:val="24"/>
          <w:szCs w:val="28"/>
          <w:lang w:val="ru-RU"/>
        </w:rPr>
        <w:t>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tags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"предлог"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},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{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word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"здоровья",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lemma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"здоровье",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pos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"NOUN",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tags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": "существительное, неодушевлённое, 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neut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sing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, родительный падеж"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</w:t>
      </w:r>
      <w:r w:rsidRPr="00372ACC">
        <w:rPr>
          <w:rFonts w:ascii="Times New Roman" w:hAnsi="Times New Roman" w:cs="Times New Roman"/>
          <w:sz w:val="24"/>
          <w:szCs w:val="28"/>
        </w:rPr>
        <w:t>}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372ACC">
        <w:rPr>
          <w:rFonts w:ascii="Times New Roman" w:hAnsi="Times New Roman" w:cs="Times New Roman"/>
          <w:sz w:val="24"/>
          <w:szCs w:val="28"/>
        </w:rPr>
        <w:t xml:space="preserve">    ],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372ACC">
        <w:rPr>
          <w:rFonts w:ascii="Times New Roman" w:hAnsi="Times New Roman" w:cs="Times New Roman"/>
          <w:sz w:val="24"/>
          <w:szCs w:val="28"/>
        </w:rPr>
        <w:t xml:space="preserve">    "metadata": {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372ACC">
        <w:rPr>
          <w:rFonts w:ascii="Times New Roman" w:hAnsi="Times New Roman" w:cs="Times New Roman"/>
          <w:sz w:val="24"/>
          <w:szCs w:val="28"/>
        </w:rPr>
        <w:t xml:space="preserve">      "title": "1111.txt",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372ACC">
        <w:rPr>
          <w:rFonts w:ascii="Times New Roman" w:hAnsi="Times New Roman" w:cs="Times New Roman"/>
          <w:sz w:val="24"/>
          <w:szCs w:val="28"/>
        </w:rPr>
        <w:t xml:space="preserve">      "source": "</w:t>
      </w:r>
      <w:r w:rsidRPr="00372ACC">
        <w:rPr>
          <w:rFonts w:ascii="Times New Roman" w:hAnsi="Times New Roman" w:cs="Times New Roman"/>
          <w:sz w:val="24"/>
          <w:szCs w:val="28"/>
          <w:lang w:val="ru-RU"/>
        </w:rPr>
        <w:t>Загруженный</w:t>
      </w:r>
      <w:r w:rsidRPr="00372ACC">
        <w:rPr>
          <w:rFonts w:ascii="Times New Roman" w:hAnsi="Times New Roman" w:cs="Times New Roman"/>
          <w:sz w:val="24"/>
          <w:szCs w:val="28"/>
        </w:rPr>
        <w:t xml:space="preserve"> </w:t>
      </w:r>
      <w:r w:rsidRPr="00372ACC">
        <w:rPr>
          <w:rFonts w:ascii="Times New Roman" w:hAnsi="Times New Roman" w:cs="Times New Roman"/>
          <w:sz w:val="24"/>
          <w:szCs w:val="28"/>
          <w:lang w:val="ru-RU"/>
        </w:rPr>
        <w:t>файл</w:t>
      </w:r>
      <w:r w:rsidRPr="00372ACC">
        <w:rPr>
          <w:rFonts w:ascii="Times New Roman" w:hAnsi="Times New Roman" w:cs="Times New Roman"/>
          <w:sz w:val="24"/>
          <w:szCs w:val="28"/>
        </w:rPr>
        <w:t>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</w:rPr>
        <w:lastRenderedPageBreak/>
        <w:t xml:space="preserve">      </w:t>
      </w:r>
      <w:r w:rsidRPr="00372ACC">
        <w:rPr>
          <w:rFonts w:ascii="Times New Roman" w:hAnsi="Times New Roman" w:cs="Times New Roman"/>
          <w:sz w:val="24"/>
          <w:szCs w:val="28"/>
          <w:lang w:val="ru-RU"/>
        </w:rPr>
        <w:t>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date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"2025-05-15",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 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type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": "</w:t>
      </w:r>
      <w:proofErr w:type="spellStart"/>
      <w:r w:rsidRPr="00372ACC">
        <w:rPr>
          <w:rFonts w:ascii="Times New Roman" w:hAnsi="Times New Roman" w:cs="Times New Roman"/>
          <w:sz w:val="24"/>
          <w:szCs w:val="28"/>
          <w:lang w:val="ru-RU"/>
        </w:rPr>
        <w:t>unknown</w:t>
      </w:r>
      <w:proofErr w:type="spellEnd"/>
      <w:r w:rsidRPr="00372ACC">
        <w:rPr>
          <w:rFonts w:ascii="Times New Roman" w:hAnsi="Times New Roman" w:cs="Times New Roman"/>
          <w:sz w:val="24"/>
          <w:szCs w:val="28"/>
          <w:lang w:val="ru-RU"/>
        </w:rPr>
        <w:t>"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  }</w:t>
      </w:r>
    </w:p>
    <w:p w:rsidR="00372ACC" w:rsidRPr="00372ACC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372ACC">
        <w:rPr>
          <w:rFonts w:ascii="Times New Roman" w:hAnsi="Times New Roman" w:cs="Times New Roman"/>
          <w:sz w:val="24"/>
          <w:szCs w:val="28"/>
          <w:lang w:val="ru-RU"/>
        </w:rPr>
        <w:t xml:space="preserve">  }</w:t>
      </w:r>
    </w:p>
    <w:p w:rsidR="001820B4" w:rsidRPr="00EE29D0" w:rsidRDefault="00372ACC" w:rsidP="00372ACC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RU"/>
        </w:rPr>
      </w:pPr>
      <w:r w:rsidRPr="00EE29D0">
        <w:rPr>
          <w:rFonts w:ascii="Times New Roman" w:hAnsi="Times New Roman" w:cs="Times New Roman"/>
          <w:sz w:val="24"/>
          <w:szCs w:val="28"/>
          <w:lang w:val="ru-RU"/>
        </w:rPr>
        <w:t>]</w:t>
      </w:r>
    </w:p>
    <w:p w:rsidR="001820B4" w:rsidRDefault="00372ACC" w:rsidP="00372ACC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r w:rsidRPr="00AE62FC">
        <w:rPr>
          <w:rFonts w:ascii="Times New Roman" w:hAnsi="Times New Roman" w:cs="Times New Roman"/>
          <w:color w:val="auto"/>
          <w:lang w:val="ru-RU"/>
        </w:rPr>
        <w:t>Структурная схема приложения</w:t>
      </w:r>
    </w:p>
    <w:p w:rsidR="00AE62FC" w:rsidRPr="00AE62FC" w:rsidRDefault="00EE29D0" w:rsidP="00AE62FC">
      <w:pPr>
        <w:jc w:val="center"/>
        <w:rPr>
          <w:lang w:val="ru-RU"/>
        </w:rPr>
      </w:pPr>
      <w:r w:rsidRPr="00EE29D0">
        <w:rPr>
          <w:noProof/>
          <w:lang w:val="ru-RU" w:eastAsia="ru-RU"/>
        </w:rPr>
        <w:drawing>
          <wp:inline distT="0" distB="0" distL="0" distR="0">
            <wp:extent cx="4962526" cy="5343525"/>
            <wp:effectExtent l="0" t="0" r="9525" b="0"/>
            <wp:docPr id="3" name="Рисунок 3" descr="C:\Users\USER\Downloads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a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85" cy="537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0B4" w:rsidRPr="00AE62FC" w:rsidRDefault="00372A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Рисунок 2: Структурная схема приложения</w:t>
      </w:r>
    </w:p>
    <w:p w:rsidR="00372ACC" w:rsidRDefault="00372ACC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  <w:bookmarkStart w:id="0" w:name="_GoBack"/>
      <w:bookmarkEnd w:id="0"/>
    </w:p>
    <w:p w:rsidR="001820B4" w:rsidRPr="00AE62FC" w:rsidRDefault="00372ACC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AE62FC">
        <w:rPr>
          <w:rFonts w:ascii="Times New Roman" w:hAnsi="Times New Roman" w:cs="Times New Roman"/>
          <w:color w:val="auto"/>
          <w:lang w:val="ru-RU"/>
        </w:rPr>
        <w:lastRenderedPageBreak/>
        <w:t>Описание алгоритмов</w:t>
      </w:r>
    </w:p>
    <w:p w:rsidR="001820B4" w:rsidRPr="00AE62FC" w:rsidRDefault="00372ACC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color w:val="auto"/>
          <w:sz w:val="28"/>
          <w:szCs w:val="28"/>
          <w:lang w:val="ru-RU"/>
        </w:rPr>
        <w:t>Добавление текста в корпус</w:t>
      </w:r>
    </w:p>
    <w:p w:rsidR="001820B4" w:rsidRPr="00AE62FC" w:rsidRDefault="00372ACC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файл (</w:t>
      </w:r>
      <w:r w:rsidRPr="00AE62FC">
        <w:rPr>
          <w:rFonts w:ascii="Times New Roman" w:hAnsi="Times New Roman" w:cs="Times New Roman"/>
          <w:sz w:val="28"/>
          <w:szCs w:val="28"/>
        </w:rPr>
        <w:t>TXT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E62FC">
        <w:rPr>
          <w:rFonts w:ascii="Times New Roman" w:hAnsi="Times New Roman" w:cs="Times New Roman"/>
          <w:sz w:val="28"/>
          <w:szCs w:val="28"/>
        </w:rPr>
        <w:t>DOCX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E62FC">
        <w:rPr>
          <w:rFonts w:ascii="Times New Roman" w:hAnsi="Times New Roman" w:cs="Times New Roman"/>
          <w:sz w:val="28"/>
          <w:szCs w:val="28"/>
        </w:rPr>
        <w:t>PDF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820B4" w:rsidRPr="00AE62FC" w:rsidRDefault="00372ACC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Текст извлекается с помощью соответствующей библиотеки (</w:t>
      </w:r>
      <w:r w:rsidRPr="00AE62FC">
        <w:rPr>
          <w:rFonts w:ascii="Times New Roman" w:hAnsi="Times New Roman" w:cs="Times New Roman"/>
          <w:sz w:val="28"/>
          <w:szCs w:val="28"/>
        </w:rPr>
        <w:t>txt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E62FC">
        <w:rPr>
          <w:rFonts w:ascii="Times New Roman" w:hAnsi="Times New Roman" w:cs="Times New Roman"/>
          <w:sz w:val="28"/>
          <w:szCs w:val="28"/>
        </w:rPr>
        <w:t>python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AE62FC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E62FC">
        <w:rPr>
          <w:rFonts w:ascii="Times New Roman" w:hAnsi="Times New Roman" w:cs="Times New Roman"/>
          <w:sz w:val="28"/>
          <w:szCs w:val="28"/>
        </w:rPr>
        <w:t>pdfplumber</w:t>
      </w:r>
      <w:proofErr w:type="spellEnd"/>
      <w:r w:rsidRPr="00AE62F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820B4" w:rsidRPr="00AE62FC" w:rsidRDefault="00372ACC">
      <w:pPr>
        <w:pStyle w:val="a"/>
        <w:rPr>
          <w:rFonts w:ascii="Times New Roman" w:hAnsi="Times New Roman" w:cs="Times New Roman"/>
          <w:sz w:val="28"/>
          <w:szCs w:val="28"/>
        </w:rPr>
      </w:pPr>
      <w:proofErr w:type="spellStart"/>
      <w:r w:rsidRPr="00AE62FC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2FC">
        <w:rPr>
          <w:rFonts w:ascii="Times New Roman" w:hAnsi="Times New Roman" w:cs="Times New Roman"/>
          <w:sz w:val="28"/>
          <w:szCs w:val="28"/>
        </w:rPr>
        <w:t>токенизируется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62FC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>).</w:t>
      </w:r>
    </w:p>
    <w:p w:rsidR="001820B4" w:rsidRPr="00AE62FC" w:rsidRDefault="00372ACC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</w:t>
      </w:r>
      <w:proofErr w:type="spellStart"/>
      <w:r w:rsidRPr="00AE62FC">
        <w:rPr>
          <w:rFonts w:ascii="Times New Roman" w:hAnsi="Times New Roman" w:cs="Times New Roman"/>
          <w:sz w:val="28"/>
          <w:szCs w:val="28"/>
          <w:lang w:val="ru-RU"/>
        </w:rPr>
        <w:t>токена</w:t>
      </w:r>
      <w:proofErr w:type="spellEnd"/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морфологический анализ (</w:t>
      </w:r>
      <w:proofErr w:type="spellStart"/>
      <w:r w:rsidRPr="00AE62FC">
        <w:rPr>
          <w:rFonts w:ascii="Times New Roman" w:hAnsi="Times New Roman" w:cs="Times New Roman"/>
          <w:sz w:val="28"/>
          <w:szCs w:val="28"/>
        </w:rPr>
        <w:t>pymorphy</w:t>
      </w:r>
      <w:proofErr w:type="spellEnd"/>
      <w:r w:rsidRPr="00AE62FC">
        <w:rPr>
          <w:rFonts w:ascii="Times New Roman" w:hAnsi="Times New Roman" w:cs="Times New Roman"/>
          <w:sz w:val="28"/>
          <w:szCs w:val="28"/>
          <w:lang w:val="ru-RU"/>
        </w:rPr>
        <w:t>2).</w:t>
      </w:r>
    </w:p>
    <w:p w:rsidR="001820B4" w:rsidRPr="00AE62FC" w:rsidRDefault="00372ACC">
      <w:pPr>
        <w:pStyle w:val="a"/>
        <w:rPr>
          <w:rFonts w:ascii="Times New Roman" w:hAnsi="Times New Roman" w:cs="Times New Roman"/>
          <w:sz w:val="28"/>
          <w:szCs w:val="28"/>
        </w:rPr>
      </w:pPr>
      <w:proofErr w:type="spellStart"/>
      <w:r w:rsidRPr="00AE62FC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2FC">
        <w:rPr>
          <w:rFonts w:ascii="Times New Roman" w:hAnsi="Times New Roman" w:cs="Times New Roman"/>
          <w:sz w:val="28"/>
          <w:szCs w:val="28"/>
        </w:rPr>
        <w:t>индексируются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62FC">
        <w:rPr>
          <w:rFonts w:ascii="Times New Roman" w:hAnsi="Times New Roman" w:cs="Times New Roman"/>
          <w:sz w:val="28"/>
          <w:szCs w:val="28"/>
        </w:rPr>
        <w:t>word_index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2FC">
        <w:rPr>
          <w:rFonts w:ascii="Times New Roman" w:hAnsi="Times New Roman" w:cs="Times New Roman"/>
          <w:sz w:val="28"/>
          <w:szCs w:val="28"/>
        </w:rPr>
        <w:t>lemma_index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>).</w:t>
      </w:r>
    </w:p>
    <w:p w:rsidR="001820B4" w:rsidRPr="00AE62FC" w:rsidRDefault="00372ACC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Документ сохраняется в корпус с метаданными.</w:t>
      </w:r>
    </w:p>
    <w:p w:rsidR="001820B4" w:rsidRPr="00AE62FC" w:rsidRDefault="00372ACC">
      <w:pPr>
        <w:pStyle w:val="21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AE62FC">
        <w:rPr>
          <w:rFonts w:ascii="Times New Roman" w:hAnsi="Times New Roman" w:cs="Times New Roman"/>
          <w:color w:val="auto"/>
          <w:sz w:val="28"/>
          <w:szCs w:val="28"/>
        </w:rPr>
        <w:t>Поиск</w:t>
      </w:r>
      <w:proofErr w:type="spellEnd"/>
      <w:r w:rsidRPr="00AE62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E62FC">
        <w:rPr>
          <w:rFonts w:ascii="Times New Roman" w:hAnsi="Times New Roman" w:cs="Times New Roman"/>
          <w:color w:val="auto"/>
          <w:sz w:val="28"/>
          <w:szCs w:val="28"/>
        </w:rPr>
        <w:t>по</w:t>
      </w:r>
      <w:proofErr w:type="spellEnd"/>
      <w:r w:rsidRPr="00AE62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E62FC">
        <w:rPr>
          <w:rFonts w:ascii="Times New Roman" w:hAnsi="Times New Roman" w:cs="Times New Roman"/>
          <w:color w:val="auto"/>
          <w:sz w:val="28"/>
          <w:szCs w:val="28"/>
        </w:rPr>
        <w:t>корпусу</w:t>
      </w:r>
      <w:proofErr w:type="spellEnd"/>
    </w:p>
    <w:p w:rsidR="001820B4" w:rsidRPr="00AE62FC" w:rsidRDefault="00372ACC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Пользователь вводит запрос и выбирает тип поиска (слово/лемма).</w:t>
      </w:r>
    </w:p>
    <w:p w:rsidR="001820B4" w:rsidRPr="00AE62FC" w:rsidRDefault="00372ACC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Запрос ищется в соответствующем индексе.</w:t>
      </w:r>
    </w:p>
    <w:p w:rsidR="001820B4" w:rsidRPr="00AE62FC" w:rsidRDefault="00372ACC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Для каждого совпадения извлекается контекст и метаданные.</w:t>
      </w:r>
    </w:p>
    <w:p w:rsidR="001820B4" w:rsidRPr="00AE62FC" w:rsidRDefault="00372ACC" w:rsidP="00AE62FC">
      <w:pPr>
        <w:pStyle w:val="a"/>
        <w:tabs>
          <w:tab w:val="clear" w:pos="360"/>
          <w:tab w:val="num" w:pos="14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AE62FC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2FC">
        <w:rPr>
          <w:rFonts w:ascii="Times New Roman" w:hAnsi="Times New Roman" w:cs="Times New Roman"/>
          <w:sz w:val="28"/>
          <w:szCs w:val="28"/>
        </w:rPr>
        <w:t>отображаются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 xml:space="preserve"> в GUI.</w:t>
      </w:r>
    </w:p>
    <w:p w:rsidR="001820B4" w:rsidRPr="00AE62FC" w:rsidRDefault="00372ACC">
      <w:pPr>
        <w:pStyle w:val="1"/>
        <w:rPr>
          <w:rFonts w:ascii="Times New Roman" w:hAnsi="Times New Roman" w:cs="Times New Roman"/>
          <w:color w:val="auto"/>
        </w:rPr>
      </w:pPr>
      <w:r w:rsidRPr="00AE62FC">
        <w:rPr>
          <w:rFonts w:ascii="Times New Roman" w:hAnsi="Times New Roman" w:cs="Times New Roman"/>
          <w:color w:val="auto"/>
        </w:rPr>
        <w:t>Тест производительности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Тест проводился на корпусе из 10 документов (5000 слов). Среднее время</w:t>
      </w:r>
      <w:r w:rsidR="00AE62FC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на стандартном ПК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820B4" w:rsidRPr="00AE62FC" w:rsidRDefault="00372ACC">
      <w:pPr>
        <w:pStyle w:val="a0"/>
        <w:rPr>
          <w:rFonts w:ascii="Times New Roman" w:hAnsi="Times New Roman" w:cs="Times New Roman"/>
          <w:sz w:val="28"/>
          <w:szCs w:val="28"/>
        </w:rPr>
      </w:pPr>
      <w:proofErr w:type="spellStart"/>
      <w:r w:rsidRPr="00AE62FC">
        <w:rPr>
          <w:rFonts w:ascii="Times New Roman" w:hAnsi="Times New Roman" w:cs="Times New Roman"/>
          <w:sz w:val="28"/>
          <w:szCs w:val="28"/>
        </w:rPr>
        <w:t>Добавление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2FC">
        <w:rPr>
          <w:rFonts w:ascii="Times New Roman" w:hAnsi="Times New Roman" w:cs="Times New Roman"/>
          <w:sz w:val="28"/>
          <w:szCs w:val="28"/>
        </w:rPr>
        <w:t>документа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>: 1,8 с.</w:t>
      </w:r>
    </w:p>
    <w:p w:rsidR="001820B4" w:rsidRPr="00AE62FC" w:rsidRDefault="00372ACC">
      <w:pPr>
        <w:pStyle w:val="a0"/>
        <w:rPr>
          <w:rFonts w:ascii="Times New Roman" w:hAnsi="Times New Roman" w:cs="Times New Roman"/>
          <w:sz w:val="28"/>
          <w:szCs w:val="28"/>
        </w:rPr>
      </w:pPr>
      <w:proofErr w:type="spellStart"/>
      <w:r w:rsidRPr="00AE62FC">
        <w:rPr>
          <w:rFonts w:ascii="Times New Roman" w:hAnsi="Times New Roman" w:cs="Times New Roman"/>
          <w:sz w:val="28"/>
          <w:szCs w:val="28"/>
        </w:rPr>
        <w:t>Поиск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2FC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2FC">
        <w:rPr>
          <w:rFonts w:ascii="Times New Roman" w:hAnsi="Times New Roman" w:cs="Times New Roman"/>
          <w:sz w:val="28"/>
          <w:szCs w:val="28"/>
        </w:rPr>
        <w:t>слову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>: 0,03 с.</w:t>
      </w:r>
    </w:p>
    <w:p w:rsidR="001820B4" w:rsidRPr="00AE62FC" w:rsidRDefault="00372ACC">
      <w:pPr>
        <w:pStyle w:val="a0"/>
        <w:rPr>
          <w:rFonts w:ascii="Times New Roman" w:hAnsi="Times New Roman" w:cs="Times New Roman"/>
          <w:sz w:val="28"/>
          <w:szCs w:val="28"/>
        </w:rPr>
      </w:pPr>
      <w:proofErr w:type="spellStart"/>
      <w:r w:rsidRPr="00AE62FC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2FC">
        <w:rPr>
          <w:rFonts w:ascii="Times New Roman" w:hAnsi="Times New Roman" w:cs="Times New Roman"/>
          <w:sz w:val="28"/>
          <w:szCs w:val="28"/>
        </w:rPr>
        <w:t>статистики</w:t>
      </w:r>
      <w:proofErr w:type="spellEnd"/>
      <w:r w:rsidRPr="00AE62FC">
        <w:rPr>
          <w:rFonts w:ascii="Times New Roman" w:hAnsi="Times New Roman" w:cs="Times New Roman"/>
          <w:sz w:val="28"/>
          <w:szCs w:val="28"/>
        </w:rPr>
        <w:t>: 0,05 с.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Основное время занимает морфологический анализ.</w:t>
      </w:r>
    </w:p>
    <w:p w:rsidR="001820B4" w:rsidRPr="00AE62FC" w:rsidRDefault="00372ACC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AE62FC">
        <w:rPr>
          <w:rFonts w:ascii="Times New Roman" w:hAnsi="Times New Roman" w:cs="Times New Roman"/>
          <w:color w:val="auto"/>
          <w:lang w:val="ru-RU"/>
        </w:rPr>
        <w:t>Вывод</w:t>
      </w:r>
    </w:p>
    <w:p w:rsidR="001820B4" w:rsidRPr="00AE62FC" w:rsidRDefault="00372A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62FC">
        <w:rPr>
          <w:rFonts w:ascii="Times New Roman" w:hAnsi="Times New Roman" w:cs="Times New Roman"/>
          <w:sz w:val="28"/>
          <w:szCs w:val="28"/>
          <w:lang w:val="ru-RU"/>
        </w:rPr>
        <w:t>Разработан корпусный менеджер для текстов в области спорта. Приложение поддерживает загрузку текстов (</w:t>
      </w:r>
      <w:r w:rsidRPr="00AE62FC">
        <w:rPr>
          <w:rFonts w:ascii="Times New Roman" w:hAnsi="Times New Roman" w:cs="Times New Roman"/>
          <w:sz w:val="28"/>
          <w:szCs w:val="28"/>
        </w:rPr>
        <w:t>TXT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E62FC">
        <w:rPr>
          <w:rFonts w:ascii="Times New Roman" w:hAnsi="Times New Roman" w:cs="Times New Roman"/>
          <w:sz w:val="28"/>
          <w:szCs w:val="28"/>
        </w:rPr>
        <w:t>DOCX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E62FC">
        <w:rPr>
          <w:rFonts w:ascii="Times New Roman" w:hAnsi="Times New Roman" w:cs="Times New Roman"/>
          <w:sz w:val="28"/>
          <w:szCs w:val="28"/>
        </w:rPr>
        <w:t>PDF</w:t>
      </w:r>
      <w:r w:rsidRPr="00AE62FC">
        <w:rPr>
          <w:rFonts w:ascii="Times New Roman" w:hAnsi="Times New Roman" w:cs="Times New Roman"/>
          <w:sz w:val="28"/>
          <w:szCs w:val="28"/>
          <w:lang w:val="ru-RU"/>
        </w:rPr>
        <w:t>), морфологический анализ, поиск по словам и леммам, а также статистику. Интерфейс интуитивно понятен. Перспективы: добавление поддержки других языков, расширение типов разметки, интеграция с базами данных.</w:t>
      </w:r>
    </w:p>
    <w:sectPr w:rsidR="001820B4" w:rsidRPr="00AE62FC" w:rsidSect="00372A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820B4"/>
    <w:rsid w:val="0029639D"/>
    <w:rsid w:val="00326F90"/>
    <w:rsid w:val="00372ACC"/>
    <w:rsid w:val="00AA1D8D"/>
    <w:rsid w:val="00AE62FC"/>
    <w:rsid w:val="00B47730"/>
    <w:rsid w:val="00CB0664"/>
    <w:rsid w:val="00EE29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8761C8B-B51C-4956-836F-AACBCA37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0DD79F-1C3D-4CA8-81E0-3B5B5CBE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650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2025-05-15T15:42:00Z</dcterms:created>
  <dcterms:modified xsi:type="dcterms:W3CDTF">2025-05-15T15:52:00Z</dcterms:modified>
  <cp:category/>
</cp:coreProperties>
</file>