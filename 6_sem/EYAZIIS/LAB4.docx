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1F2" w:rsidRPr="00BD0C9E" w:rsidRDefault="0013757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C271F2" w:rsidRPr="00BD0C9E" w:rsidRDefault="0013757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C271F2" w:rsidRPr="00BD0C9E" w:rsidRDefault="0013757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C271F2" w:rsidRPr="00BD0C9E" w:rsidRDefault="00C271F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71F2" w:rsidRPr="00BD0C9E" w:rsidRDefault="00C271F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71F2" w:rsidRPr="00BD0C9E" w:rsidRDefault="0013757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C271F2" w:rsidRPr="00BD0C9E" w:rsidRDefault="0013757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>по курсу «Естественно-языковой интерфейс интеллектуальных систем»</w:t>
      </w:r>
    </w:p>
    <w:p w:rsidR="00C271F2" w:rsidRPr="00BD0C9E" w:rsidRDefault="00C271F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71F2" w:rsidRPr="00BD0C9E" w:rsidRDefault="0013757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№4</w:t>
      </w:r>
    </w:p>
    <w:p w:rsidR="00C271F2" w:rsidRPr="00BD0C9E" w:rsidRDefault="0013757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>«Семантико-синтаксический анализ текстов естественного языка»</w:t>
      </w:r>
    </w:p>
    <w:p w:rsidR="00C271F2" w:rsidRPr="00BD0C9E" w:rsidRDefault="00C271F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71F2" w:rsidRPr="00BD0C9E" w:rsidRDefault="00C271F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71F2" w:rsidRPr="00BD0C9E" w:rsidRDefault="00BD0C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="0013757B" w:rsidRPr="00BD0C9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271F2" w:rsidRPr="00BD0C9E" w:rsidRDefault="00BD0C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13757B"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 гр. 221701</w:t>
      </w:r>
    </w:p>
    <w:p w:rsidR="00C271F2" w:rsidRPr="00BD0C9E" w:rsidRDefault="00BD0C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Телица И.Д.</w:t>
      </w:r>
    </w:p>
    <w:p w:rsidR="00C271F2" w:rsidRPr="00BD0C9E" w:rsidRDefault="00C271F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71F2" w:rsidRPr="00BD0C9E" w:rsidRDefault="001375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C271F2" w:rsidRPr="00BD0C9E" w:rsidRDefault="001375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>Крапивин Ю.Б.</w:t>
      </w:r>
    </w:p>
    <w:p w:rsidR="00C271F2" w:rsidRPr="00BD0C9E" w:rsidRDefault="00C271F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71F2" w:rsidRPr="00BD0C9E" w:rsidRDefault="0013757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>Минск, 2025</w:t>
      </w:r>
    </w:p>
    <w:p w:rsidR="00C271F2" w:rsidRPr="00BD0C9E" w:rsidRDefault="001375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271F2" w:rsidRPr="00BD0C9E" w:rsidRDefault="0013757B" w:rsidP="002437D2">
      <w:pPr>
        <w:pStyle w:val="1"/>
        <w:jc w:val="both"/>
        <w:rPr>
          <w:rFonts w:ascii="Times New Roman" w:hAnsi="Times New Roman" w:cs="Times New Roman"/>
          <w:color w:val="auto"/>
          <w:lang w:val="ru-RU"/>
        </w:rPr>
      </w:pPr>
      <w:r w:rsidRPr="00BD0C9E">
        <w:rPr>
          <w:rFonts w:ascii="Times New Roman" w:hAnsi="Times New Roman" w:cs="Times New Roman"/>
          <w:color w:val="auto"/>
          <w:lang w:val="ru-RU"/>
        </w:rPr>
        <w:lastRenderedPageBreak/>
        <w:t>Цель работы</w:t>
      </w:r>
      <w:bookmarkStart w:id="0" w:name="_GoBack"/>
      <w:bookmarkEnd w:id="0"/>
    </w:p>
    <w:p w:rsidR="00C271F2" w:rsidRPr="00BD0C9E" w:rsidRDefault="0013757B" w:rsidP="002437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>Освоить принципы разработки прикладных сервисных программ для решения задачи семант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ико-синтаксического анализа текста естественного языка.</w:t>
      </w:r>
    </w:p>
    <w:p w:rsidR="00C271F2" w:rsidRPr="00BD0C9E" w:rsidRDefault="0013757B" w:rsidP="002437D2">
      <w:pPr>
        <w:pStyle w:val="1"/>
        <w:jc w:val="both"/>
        <w:rPr>
          <w:rFonts w:ascii="Times New Roman" w:hAnsi="Times New Roman" w:cs="Times New Roman"/>
          <w:color w:val="auto"/>
          <w:lang w:val="ru-RU"/>
        </w:rPr>
      </w:pPr>
      <w:r w:rsidRPr="00BD0C9E">
        <w:rPr>
          <w:rFonts w:ascii="Times New Roman" w:hAnsi="Times New Roman" w:cs="Times New Roman"/>
          <w:color w:val="auto"/>
          <w:lang w:val="ru-RU"/>
        </w:rPr>
        <w:t>Задачи лабораторной работы</w:t>
      </w:r>
    </w:p>
    <w:p w:rsidR="00C271F2" w:rsidRPr="00BD0C9E" w:rsidRDefault="0013757B" w:rsidP="002437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Познакомиться с назначением, структурой и функциональностью, предоставляемой базовым программным обеспечением для решения задачи автоматического семантико-синтаксического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 анализа текста естественного языка.</w:t>
      </w:r>
    </w:p>
    <w:p w:rsidR="00C271F2" w:rsidRPr="00BD0C9E" w:rsidRDefault="0013757B" w:rsidP="002437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Закрепить навыки программирования при решении задач автоматической обработки текста естественного языка.</w:t>
      </w:r>
    </w:p>
    <w:p w:rsidR="00C271F2" w:rsidRPr="00BD0C9E" w:rsidRDefault="0013757B" w:rsidP="002437D2">
      <w:pPr>
        <w:pStyle w:val="1"/>
        <w:jc w:val="both"/>
        <w:rPr>
          <w:rFonts w:ascii="Times New Roman" w:hAnsi="Times New Roman" w:cs="Times New Roman"/>
          <w:color w:val="auto"/>
          <w:lang w:val="ru-RU"/>
        </w:rPr>
      </w:pPr>
      <w:r w:rsidRPr="00BD0C9E">
        <w:rPr>
          <w:rFonts w:ascii="Times New Roman" w:hAnsi="Times New Roman" w:cs="Times New Roman"/>
          <w:color w:val="auto"/>
          <w:lang w:val="ru-RU"/>
        </w:rPr>
        <w:t>Используемые библиотеки</w:t>
      </w:r>
    </w:p>
    <w:p w:rsidR="00C271F2" w:rsidRPr="00BD0C9E" w:rsidRDefault="0013757B" w:rsidP="002437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proofErr w:type="spellStart"/>
      <w:r w:rsidRPr="00BD0C9E">
        <w:rPr>
          <w:rFonts w:ascii="Times New Roman" w:hAnsi="Times New Roman" w:cs="Times New Roman"/>
          <w:b/>
          <w:sz w:val="28"/>
          <w:szCs w:val="28"/>
        </w:rPr>
        <w:t>os</w:t>
      </w:r>
      <w:proofErr w:type="spellEnd"/>
      <w:r w:rsidRPr="00BD0C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Стандартная библиотека </w:t>
      </w:r>
      <w:r w:rsidRPr="00BD0C9E">
        <w:rPr>
          <w:rFonts w:ascii="Times New Roman" w:hAnsi="Times New Roman" w:cs="Times New Roman"/>
          <w:sz w:val="28"/>
          <w:szCs w:val="28"/>
        </w:rPr>
        <w:t>Python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файловой системой.</w:t>
      </w:r>
    </w:p>
    <w:p w:rsidR="00C271F2" w:rsidRPr="00BD0C9E" w:rsidRDefault="0013757B" w:rsidP="002437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proofErr w:type="spellStart"/>
      <w:r w:rsidRPr="00BD0C9E">
        <w:rPr>
          <w:rFonts w:ascii="Times New Roman" w:hAnsi="Times New Roman" w:cs="Times New Roman"/>
          <w:b/>
          <w:sz w:val="28"/>
          <w:szCs w:val="28"/>
        </w:rPr>
        <w:t>json</w:t>
      </w:r>
      <w:proofErr w:type="spellEnd"/>
      <w:r w:rsidRPr="00BD0C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Стандартная библиотека </w:t>
      </w:r>
      <w:r w:rsidRPr="00BD0C9E">
        <w:rPr>
          <w:rFonts w:ascii="Times New Roman" w:hAnsi="Times New Roman" w:cs="Times New Roman"/>
          <w:sz w:val="28"/>
          <w:szCs w:val="28"/>
        </w:rPr>
        <w:t>Python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</w:t>
      </w:r>
      <w:r w:rsidRPr="00BD0C9E">
        <w:rPr>
          <w:rFonts w:ascii="Times New Roman" w:hAnsi="Times New Roman" w:cs="Times New Roman"/>
          <w:sz w:val="28"/>
          <w:szCs w:val="28"/>
        </w:rPr>
        <w:t>JSON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-данными.</w:t>
      </w:r>
    </w:p>
    <w:p w:rsidR="00C271F2" w:rsidRPr="00BD0C9E" w:rsidRDefault="0013757B" w:rsidP="002437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</w:t>
      </w:r>
      <w:r w:rsidRPr="00BD0C9E">
        <w:rPr>
          <w:rFonts w:ascii="Times New Roman" w:hAnsi="Times New Roman" w:cs="Times New Roman"/>
          <w:b/>
          <w:sz w:val="28"/>
          <w:szCs w:val="28"/>
        </w:rPr>
        <w:t>collections</w:t>
      </w:r>
      <w:r w:rsidRPr="00BD0C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Стандартная библиотека </w:t>
      </w:r>
      <w:r w:rsidRPr="00BD0C9E">
        <w:rPr>
          <w:rFonts w:ascii="Times New Roman" w:hAnsi="Times New Roman" w:cs="Times New Roman"/>
          <w:sz w:val="28"/>
          <w:szCs w:val="28"/>
        </w:rPr>
        <w:t>Python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 для специализированных контейнеров (</w:t>
      </w:r>
      <w:proofErr w:type="spellStart"/>
      <w:r w:rsidRPr="00BD0C9E">
        <w:rPr>
          <w:rFonts w:ascii="Times New Roman" w:hAnsi="Times New Roman" w:cs="Times New Roman"/>
          <w:sz w:val="28"/>
          <w:szCs w:val="28"/>
        </w:rPr>
        <w:t>defaultdict</w:t>
      </w:r>
      <w:proofErr w:type="spellEnd"/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D0C9E">
        <w:rPr>
          <w:rFonts w:ascii="Times New Roman" w:hAnsi="Times New Roman" w:cs="Times New Roman"/>
          <w:sz w:val="28"/>
          <w:szCs w:val="28"/>
        </w:rPr>
        <w:t>Counter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C271F2" w:rsidRPr="00BD0C9E" w:rsidRDefault="0013757B" w:rsidP="002437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</w:t>
      </w:r>
      <w:r w:rsidRPr="00BD0C9E">
        <w:rPr>
          <w:rFonts w:ascii="Times New Roman" w:hAnsi="Times New Roman" w:cs="Times New Roman"/>
          <w:b/>
          <w:sz w:val="28"/>
          <w:szCs w:val="28"/>
        </w:rPr>
        <w:t>python</w:t>
      </w:r>
      <w:r w:rsidRPr="00BD0C9E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proofErr w:type="spellStart"/>
      <w:r w:rsidRPr="00BD0C9E">
        <w:rPr>
          <w:rFonts w:ascii="Times New Roman" w:hAnsi="Times New Roman" w:cs="Times New Roman"/>
          <w:b/>
          <w:sz w:val="28"/>
          <w:szCs w:val="28"/>
        </w:rPr>
        <w:t>docx</w:t>
      </w:r>
      <w:proofErr w:type="spellEnd"/>
      <w:r w:rsidRPr="00BD0C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для чтения </w:t>
      </w:r>
      <w:r w:rsidRPr="00BD0C9E">
        <w:rPr>
          <w:rFonts w:ascii="Times New Roman" w:hAnsi="Times New Roman" w:cs="Times New Roman"/>
          <w:sz w:val="28"/>
          <w:szCs w:val="28"/>
        </w:rPr>
        <w:t>DOC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D0C9E">
        <w:rPr>
          <w:rFonts w:ascii="Times New Roman" w:hAnsi="Times New Roman" w:cs="Times New Roman"/>
          <w:sz w:val="28"/>
          <w:szCs w:val="28"/>
        </w:rPr>
        <w:t>DOCX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-файлов.</w:t>
      </w:r>
    </w:p>
    <w:p w:rsidR="00C271F2" w:rsidRPr="00BD0C9E" w:rsidRDefault="0013757B" w:rsidP="002437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5. </w:t>
      </w:r>
      <w:proofErr w:type="spellStart"/>
      <w:r w:rsidRPr="00BD0C9E">
        <w:rPr>
          <w:rFonts w:ascii="Times New Roman" w:hAnsi="Times New Roman" w:cs="Times New Roman"/>
          <w:b/>
          <w:sz w:val="28"/>
          <w:szCs w:val="28"/>
        </w:rPr>
        <w:t>pdfplumber</w:t>
      </w:r>
      <w:proofErr w:type="spellEnd"/>
      <w:r w:rsidRPr="00BD0C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Библиотека для извлечени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я текста из </w:t>
      </w:r>
      <w:r w:rsidRPr="00BD0C9E">
        <w:rPr>
          <w:rFonts w:ascii="Times New Roman" w:hAnsi="Times New Roman" w:cs="Times New Roman"/>
          <w:sz w:val="28"/>
          <w:szCs w:val="28"/>
        </w:rPr>
        <w:t>PDF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-файлов.</w:t>
      </w:r>
    </w:p>
    <w:p w:rsidR="00C271F2" w:rsidRPr="00BD0C9E" w:rsidRDefault="0013757B" w:rsidP="002437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6. </w:t>
      </w:r>
      <w:proofErr w:type="spellStart"/>
      <w:r w:rsidRPr="00BD0C9E">
        <w:rPr>
          <w:rFonts w:ascii="Times New Roman" w:hAnsi="Times New Roman" w:cs="Times New Roman"/>
          <w:b/>
          <w:sz w:val="28"/>
          <w:szCs w:val="28"/>
        </w:rPr>
        <w:t>striprtf</w:t>
      </w:r>
      <w:proofErr w:type="spellEnd"/>
      <w:r w:rsidRPr="00BD0C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для обработки </w:t>
      </w:r>
      <w:r w:rsidRPr="00BD0C9E">
        <w:rPr>
          <w:rFonts w:ascii="Times New Roman" w:hAnsi="Times New Roman" w:cs="Times New Roman"/>
          <w:sz w:val="28"/>
          <w:szCs w:val="28"/>
        </w:rPr>
        <w:t>RTF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-файлов.</w:t>
      </w:r>
    </w:p>
    <w:p w:rsidR="00C271F2" w:rsidRPr="00BD0C9E" w:rsidRDefault="0013757B" w:rsidP="002437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 w:rsidRPr="00BD0C9E">
        <w:rPr>
          <w:rFonts w:ascii="Times New Roman" w:hAnsi="Times New Roman" w:cs="Times New Roman"/>
          <w:b/>
          <w:sz w:val="28"/>
          <w:szCs w:val="28"/>
        </w:rPr>
        <w:t>beautifulsoup</w:t>
      </w:r>
      <w:proofErr w:type="spellEnd"/>
      <w:r w:rsidRPr="00BD0C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4: 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для </w:t>
      </w:r>
      <w:proofErr w:type="spellStart"/>
      <w:r w:rsidRPr="00BD0C9E">
        <w:rPr>
          <w:rFonts w:ascii="Times New Roman" w:hAnsi="Times New Roman" w:cs="Times New Roman"/>
          <w:sz w:val="28"/>
          <w:szCs w:val="28"/>
          <w:lang w:val="ru-RU"/>
        </w:rPr>
        <w:t>парсинга</w:t>
      </w:r>
      <w:proofErr w:type="spellEnd"/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0C9E">
        <w:rPr>
          <w:rFonts w:ascii="Times New Roman" w:hAnsi="Times New Roman" w:cs="Times New Roman"/>
          <w:sz w:val="28"/>
          <w:szCs w:val="28"/>
        </w:rPr>
        <w:t>HTML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-файлов.</w:t>
      </w:r>
    </w:p>
    <w:p w:rsidR="00C271F2" w:rsidRPr="00BD0C9E" w:rsidRDefault="0013757B" w:rsidP="002437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8. </w:t>
      </w:r>
      <w:proofErr w:type="spellStart"/>
      <w:r w:rsidRPr="00BD0C9E">
        <w:rPr>
          <w:rFonts w:ascii="Times New Roman" w:hAnsi="Times New Roman" w:cs="Times New Roman"/>
          <w:b/>
          <w:sz w:val="28"/>
          <w:szCs w:val="28"/>
        </w:rPr>
        <w:t>nltk</w:t>
      </w:r>
      <w:proofErr w:type="spellEnd"/>
      <w:r w:rsidRPr="00BD0C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для обработки естественного языка, используется для </w:t>
      </w:r>
      <w:proofErr w:type="spellStart"/>
      <w:r w:rsidRPr="00BD0C9E">
        <w:rPr>
          <w:rFonts w:ascii="Times New Roman" w:hAnsi="Times New Roman" w:cs="Times New Roman"/>
          <w:sz w:val="28"/>
          <w:szCs w:val="28"/>
          <w:lang w:val="ru-RU"/>
        </w:rPr>
        <w:t>токенизации</w:t>
      </w:r>
      <w:proofErr w:type="spellEnd"/>
      <w:r w:rsidRPr="00BD0C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71F2" w:rsidRPr="00BD0C9E" w:rsidRDefault="0013757B" w:rsidP="002437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9. </w:t>
      </w:r>
      <w:proofErr w:type="spellStart"/>
      <w:r w:rsidRPr="00BD0C9E">
        <w:rPr>
          <w:rFonts w:ascii="Times New Roman" w:hAnsi="Times New Roman" w:cs="Times New Roman"/>
          <w:b/>
          <w:sz w:val="28"/>
          <w:szCs w:val="28"/>
        </w:rPr>
        <w:t>pymorphy</w:t>
      </w:r>
      <w:proofErr w:type="spellEnd"/>
      <w:r w:rsidRPr="00BD0C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2: 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Библиотека для морфологичес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кого анализа русского языка.</w:t>
      </w:r>
    </w:p>
    <w:p w:rsidR="00C271F2" w:rsidRPr="00BD0C9E" w:rsidRDefault="0013757B" w:rsidP="002437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10. </w:t>
      </w:r>
      <w:proofErr w:type="spellStart"/>
      <w:r w:rsidRPr="00BD0C9E">
        <w:rPr>
          <w:rFonts w:ascii="Times New Roman" w:hAnsi="Times New Roman" w:cs="Times New Roman"/>
          <w:b/>
          <w:sz w:val="28"/>
          <w:szCs w:val="28"/>
        </w:rPr>
        <w:t>natasha</w:t>
      </w:r>
      <w:proofErr w:type="spellEnd"/>
      <w:r w:rsidRPr="00BD0C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Библиотека для обработки естественного языка на русском языке, используется для синтаксического анализа.</w:t>
      </w:r>
    </w:p>
    <w:p w:rsidR="00C271F2" w:rsidRPr="00BD0C9E" w:rsidRDefault="0013757B" w:rsidP="002437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11. </w:t>
      </w:r>
      <w:proofErr w:type="spellStart"/>
      <w:r w:rsidRPr="00BD0C9E">
        <w:rPr>
          <w:rFonts w:ascii="Times New Roman" w:hAnsi="Times New Roman" w:cs="Times New Roman"/>
          <w:b/>
          <w:sz w:val="28"/>
          <w:szCs w:val="28"/>
        </w:rPr>
        <w:t>tkinter</w:t>
      </w:r>
      <w:proofErr w:type="spellEnd"/>
      <w:r w:rsidRPr="00BD0C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Стандартная библиотека </w:t>
      </w:r>
      <w:r w:rsidRPr="00BD0C9E">
        <w:rPr>
          <w:rFonts w:ascii="Times New Roman" w:hAnsi="Times New Roman" w:cs="Times New Roman"/>
          <w:sz w:val="28"/>
          <w:szCs w:val="28"/>
        </w:rPr>
        <w:t>Python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графического интерфейса.</w:t>
      </w:r>
    </w:p>
    <w:p w:rsidR="00C271F2" w:rsidRPr="00BD0C9E" w:rsidRDefault="0013757B" w:rsidP="002437D2">
      <w:pPr>
        <w:pStyle w:val="1"/>
        <w:jc w:val="both"/>
        <w:rPr>
          <w:rFonts w:ascii="Times New Roman" w:hAnsi="Times New Roman" w:cs="Times New Roman"/>
          <w:color w:val="auto"/>
        </w:rPr>
      </w:pPr>
      <w:proofErr w:type="spellStart"/>
      <w:r w:rsidRPr="00BD0C9E">
        <w:rPr>
          <w:rFonts w:ascii="Times New Roman" w:hAnsi="Times New Roman" w:cs="Times New Roman"/>
          <w:color w:val="auto"/>
        </w:rPr>
        <w:t>Интерфейс</w:t>
      </w:r>
      <w:proofErr w:type="spellEnd"/>
    </w:p>
    <w:p w:rsidR="00C271F2" w:rsidRPr="00BD0C9E" w:rsidRDefault="0013757B" w:rsidP="002437D2">
      <w:pPr>
        <w:jc w:val="both"/>
        <w:rPr>
          <w:rFonts w:ascii="Times New Roman" w:hAnsi="Times New Roman" w:cs="Times New Roman"/>
          <w:sz w:val="28"/>
          <w:szCs w:val="28"/>
        </w:rPr>
      </w:pPr>
      <w:r w:rsidRPr="00BD0C9E">
        <w:rPr>
          <w:rFonts w:ascii="Times New Roman" w:hAnsi="Times New Roman" w:cs="Times New Roman"/>
          <w:sz w:val="28"/>
          <w:szCs w:val="28"/>
        </w:rPr>
        <w:t>Интерфейс включает</w:t>
      </w:r>
      <w:r w:rsidRPr="00BD0C9E">
        <w:rPr>
          <w:rFonts w:ascii="Times New Roman" w:hAnsi="Times New Roman" w:cs="Times New Roman"/>
          <w:sz w:val="28"/>
          <w:szCs w:val="28"/>
        </w:rPr>
        <w:t>:</w:t>
      </w:r>
    </w:p>
    <w:p w:rsidR="00C271F2" w:rsidRPr="00BD0C9E" w:rsidRDefault="0013757B" w:rsidP="002437D2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BD0C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Панель управления: 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Кнопки «Загрузить текст», «Сохранить корпус», «Показать статистику», «Показать синтаксис», «Показать семантику», «Экспортировать результаты», «Справка».</w:t>
      </w:r>
    </w:p>
    <w:p w:rsidR="00C271F2" w:rsidRPr="00BD0C9E" w:rsidRDefault="0013757B" w:rsidP="002437D2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BD0C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Панель поиска: 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Поле ввода, радиокнопки «Слово»</w:t>
      </w:r>
      <w:proofErr w:type="gramStart"/>
      <w:r w:rsidRPr="00BD0C9E">
        <w:rPr>
          <w:rFonts w:ascii="Times New Roman" w:hAnsi="Times New Roman" w:cs="Times New Roman"/>
          <w:sz w:val="28"/>
          <w:szCs w:val="28"/>
          <w:lang w:val="ru-RU"/>
        </w:rPr>
        <w:t>/«</w:t>
      </w:r>
      <w:proofErr w:type="gramEnd"/>
      <w:r w:rsidRPr="00BD0C9E">
        <w:rPr>
          <w:rFonts w:ascii="Times New Roman" w:hAnsi="Times New Roman" w:cs="Times New Roman"/>
          <w:sz w:val="28"/>
          <w:szCs w:val="28"/>
          <w:lang w:val="ru-RU"/>
        </w:rPr>
        <w:t>Лемма», кнопка «Искать».</w:t>
      </w:r>
    </w:p>
    <w:p w:rsidR="00C271F2" w:rsidRPr="00BD0C9E" w:rsidRDefault="0013757B" w:rsidP="002437D2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BD0C9E">
        <w:rPr>
          <w:rFonts w:ascii="Times New Roman" w:hAnsi="Times New Roman" w:cs="Times New Roman"/>
          <w:b/>
          <w:sz w:val="28"/>
          <w:szCs w:val="28"/>
          <w:lang w:val="ru-RU"/>
        </w:rPr>
        <w:t>Пан</w:t>
      </w:r>
      <w:r w:rsidRPr="00BD0C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ель редактирования: 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Поля для ввода </w:t>
      </w:r>
      <w:r w:rsidRPr="00BD0C9E">
        <w:rPr>
          <w:rFonts w:ascii="Times New Roman" w:hAnsi="Times New Roman" w:cs="Times New Roman"/>
          <w:sz w:val="28"/>
          <w:szCs w:val="28"/>
        </w:rPr>
        <w:t>ID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 документа, предложения, слова, роли/головы, связи и кнопки для добавления ролей или изменения зависимостей.</w:t>
      </w:r>
    </w:p>
    <w:p w:rsidR="00C271F2" w:rsidRDefault="0013757B" w:rsidP="002437D2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BD0C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Область вывода: 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Вкладки «Морфология», «Синтаксис», «Семантика» для отображения результатов анализа.</w:t>
      </w:r>
    </w:p>
    <w:p w:rsidR="00BD0C9E" w:rsidRPr="00BD0C9E" w:rsidRDefault="00BD0C9E" w:rsidP="00BD0C9E">
      <w:pPr>
        <w:pStyle w:val="a0"/>
        <w:numPr>
          <w:ilvl w:val="0"/>
          <w:numId w:val="0"/>
        </w:num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515445B" wp14:editId="168E11E7">
            <wp:extent cx="5771753" cy="42195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3296" cy="422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F2" w:rsidRPr="00BD0C9E" w:rsidRDefault="0013757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1: Интерфейс приложения</w:t>
      </w:r>
    </w:p>
    <w:p w:rsidR="00C271F2" w:rsidRPr="00BD0C9E" w:rsidRDefault="0013757B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BD0C9E">
        <w:rPr>
          <w:rFonts w:ascii="Times New Roman" w:hAnsi="Times New Roman" w:cs="Times New Roman"/>
          <w:color w:val="auto"/>
          <w:lang w:val="ru-RU"/>
        </w:rPr>
        <w:lastRenderedPageBreak/>
        <w:t>Структура хранения данных</w:t>
      </w:r>
    </w:p>
    <w:p w:rsidR="00C271F2" w:rsidRPr="00BD0C9E" w:rsidRDefault="0013757B" w:rsidP="002437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>Данные хранятся в списке словарей (</w:t>
      </w:r>
      <w:r w:rsidRPr="00BD0C9E">
        <w:rPr>
          <w:rFonts w:ascii="Times New Roman" w:hAnsi="Times New Roman" w:cs="Times New Roman"/>
          <w:sz w:val="28"/>
          <w:szCs w:val="28"/>
        </w:rPr>
        <w:t>corpus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), где каждый словарь представляет документ:</w:t>
      </w:r>
    </w:p>
    <w:p w:rsidR="00C271F2" w:rsidRPr="00BD0C9E" w:rsidRDefault="0013757B" w:rsidP="002437D2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w:r w:rsidRPr="00BD0C9E">
        <w:rPr>
          <w:rFonts w:ascii="Times New Roman" w:hAnsi="Times New Roman" w:cs="Times New Roman"/>
          <w:sz w:val="28"/>
          <w:szCs w:val="28"/>
        </w:rPr>
        <w:t xml:space="preserve">text: </w:t>
      </w:r>
      <w:proofErr w:type="spellStart"/>
      <w:r w:rsidRPr="00BD0C9E">
        <w:rPr>
          <w:rFonts w:ascii="Times New Roman" w:hAnsi="Times New Roman" w:cs="Times New Roman"/>
          <w:sz w:val="28"/>
          <w:szCs w:val="28"/>
        </w:rPr>
        <w:t>Исходный</w:t>
      </w:r>
      <w:proofErr w:type="spellEnd"/>
      <w:r w:rsidRPr="00BD0C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C9E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BD0C9E">
        <w:rPr>
          <w:rFonts w:ascii="Times New Roman" w:hAnsi="Times New Roman" w:cs="Times New Roman"/>
          <w:sz w:val="28"/>
          <w:szCs w:val="28"/>
        </w:rPr>
        <w:t>.</w:t>
      </w:r>
    </w:p>
    <w:p w:rsidR="00C271F2" w:rsidRPr="00BD0C9E" w:rsidRDefault="0013757B" w:rsidP="002437D2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</w:rPr>
        <w:t>tokens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: Список </w:t>
      </w:r>
      <w:proofErr w:type="spellStart"/>
      <w:r w:rsidRPr="00BD0C9E">
        <w:rPr>
          <w:rFonts w:ascii="Times New Roman" w:hAnsi="Times New Roman" w:cs="Times New Roman"/>
          <w:sz w:val="28"/>
          <w:szCs w:val="28"/>
          <w:lang w:val="ru-RU"/>
        </w:rPr>
        <w:t>токенов</w:t>
      </w:r>
      <w:proofErr w:type="spellEnd"/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 с информацией (слово, лемма, часть 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речи, теги, семантические связи).</w:t>
      </w:r>
    </w:p>
    <w:p w:rsidR="00C271F2" w:rsidRPr="00BD0C9E" w:rsidRDefault="0013757B" w:rsidP="002437D2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</w:rPr>
        <w:t>metadata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: Метаданные (название, источник, дата, тип).</w:t>
      </w:r>
    </w:p>
    <w:p w:rsidR="00C271F2" w:rsidRPr="00BD0C9E" w:rsidRDefault="0013757B" w:rsidP="002437D2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</w:rPr>
        <w:t>syntax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: Список предложений с синтаксическими зависимостями и семантическими ролями.</w:t>
      </w:r>
    </w:p>
    <w:p w:rsidR="00C271F2" w:rsidRPr="00BD0C9E" w:rsidRDefault="0013757B" w:rsidP="002437D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0C9E">
        <w:rPr>
          <w:rFonts w:ascii="Times New Roman" w:hAnsi="Times New Roman" w:cs="Times New Roman"/>
          <w:sz w:val="28"/>
          <w:szCs w:val="28"/>
        </w:rPr>
        <w:t>Индексы</w:t>
      </w:r>
      <w:proofErr w:type="spellEnd"/>
      <w:r w:rsidRPr="00BD0C9E">
        <w:rPr>
          <w:rFonts w:ascii="Times New Roman" w:hAnsi="Times New Roman" w:cs="Times New Roman"/>
          <w:sz w:val="28"/>
          <w:szCs w:val="28"/>
        </w:rPr>
        <w:t>:</w:t>
      </w:r>
    </w:p>
    <w:p w:rsidR="00C271F2" w:rsidRPr="00BD0C9E" w:rsidRDefault="0013757B" w:rsidP="002437D2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</w:rPr>
        <w:t>word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D0C9E">
        <w:rPr>
          <w:rFonts w:ascii="Times New Roman" w:hAnsi="Times New Roman" w:cs="Times New Roman"/>
          <w:sz w:val="28"/>
          <w:szCs w:val="28"/>
        </w:rPr>
        <w:t>index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: Индекс слов для поиска по подстроке.</w:t>
      </w:r>
    </w:p>
    <w:p w:rsidR="00C271F2" w:rsidRPr="00BD0C9E" w:rsidRDefault="0013757B" w:rsidP="002437D2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</w:rPr>
        <w:t>lemma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D0C9E">
        <w:rPr>
          <w:rFonts w:ascii="Times New Roman" w:hAnsi="Times New Roman" w:cs="Times New Roman"/>
          <w:sz w:val="28"/>
          <w:szCs w:val="28"/>
        </w:rPr>
        <w:t>index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: Индек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с лемм для поиска по нормализованным формам.</w:t>
      </w:r>
    </w:p>
    <w:p w:rsidR="00C271F2" w:rsidRPr="00BD0C9E" w:rsidRDefault="001375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>Пример структуры: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>[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{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"</w:t>
      </w:r>
      <w:proofErr w:type="spellStart"/>
      <w:r w:rsidRPr="00BD0C9E">
        <w:rPr>
          <w:rFonts w:ascii="Times New Roman" w:hAnsi="Times New Roman" w:cs="Times New Roman"/>
          <w:sz w:val="24"/>
          <w:szCs w:val="28"/>
          <w:lang w:val="ru-RU"/>
        </w:rPr>
        <w:t>text</w:t>
      </w:r>
      <w:proofErr w:type="spellEnd"/>
      <w:r w:rsidRPr="00BD0C9E">
        <w:rPr>
          <w:rFonts w:ascii="Times New Roman" w:hAnsi="Times New Roman" w:cs="Times New Roman"/>
          <w:sz w:val="24"/>
          <w:szCs w:val="28"/>
          <w:lang w:val="ru-RU"/>
        </w:rPr>
        <w:t>": "Спорт очень важен для здоровья",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"</w:t>
      </w:r>
      <w:proofErr w:type="spellStart"/>
      <w:r w:rsidRPr="00BD0C9E">
        <w:rPr>
          <w:rFonts w:ascii="Times New Roman" w:hAnsi="Times New Roman" w:cs="Times New Roman"/>
          <w:sz w:val="24"/>
          <w:szCs w:val="28"/>
          <w:lang w:val="ru-RU"/>
        </w:rPr>
        <w:t>tokens</w:t>
      </w:r>
      <w:proofErr w:type="spellEnd"/>
      <w:r w:rsidRPr="00BD0C9E">
        <w:rPr>
          <w:rFonts w:ascii="Times New Roman" w:hAnsi="Times New Roman" w:cs="Times New Roman"/>
          <w:sz w:val="24"/>
          <w:szCs w:val="28"/>
          <w:lang w:val="ru-RU"/>
        </w:rPr>
        <w:t>": [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{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"</w:t>
      </w:r>
      <w:proofErr w:type="spellStart"/>
      <w:r w:rsidRPr="00BD0C9E">
        <w:rPr>
          <w:rFonts w:ascii="Times New Roman" w:hAnsi="Times New Roman" w:cs="Times New Roman"/>
          <w:sz w:val="24"/>
          <w:szCs w:val="28"/>
          <w:lang w:val="ru-RU"/>
        </w:rPr>
        <w:t>word</w:t>
      </w:r>
      <w:proofErr w:type="spellEnd"/>
      <w:r w:rsidRPr="00BD0C9E">
        <w:rPr>
          <w:rFonts w:ascii="Times New Roman" w:hAnsi="Times New Roman" w:cs="Times New Roman"/>
          <w:sz w:val="24"/>
          <w:szCs w:val="28"/>
          <w:lang w:val="ru-RU"/>
        </w:rPr>
        <w:t>": "Спорт",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"</w:t>
      </w:r>
      <w:proofErr w:type="spellStart"/>
      <w:r w:rsidRPr="00BD0C9E">
        <w:rPr>
          <w:rFonts w:ascii="Times New Roman" w:hAnsi="Times New Roman" w:cs="Times New Roman"/>
          <w:sz w:val="24"/>
          <w:szCs w:val="28"/>
          <w:lang w:val="ru-RU"/>
        </w:rPr>
        <w:t>lemma</w:t>
      </w:r>
      <w:proofErr w:type="spellEnd"/>
      <w:r w:rsidRPr="00BD0C9E">
        <w:rPr>
          <w:rFonts w:ascii="Times New Roman" w:hAnsi="Times New Roman" w:cs="Times New Roman"/>
          <w:sz w:val="24"/>
          <w:szCs w:val="28"/>
          <w:lang w:val="ru-RU"/>
        </w:rPr>
        <w:t>": "спорт",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"</w:t>
      </w:r>
      <w:proofErr w:type="spellStart"/>
      <w:r w:rsidRPr="00BD0C9E">
        <w:rPr>
          <w:rFonts w:ascii="Times New Roman" w:hAnsi="Times New Roman" w:cs="Times New Roman"/>
          <w:sz w:val="24"/>
          <w:szCs w:val="28"/>
          <w:lang w:val="ru-RU"/>
        </w:rPr>
        <w:t>pos</w:t>
      </w:r>
      <w:proofErr w:type="spellEnd"/>
      <w:r w:rsidRPr="00BD0C9E">
        <w:rPr>
          <w:rFonts w:ascii="Times New Roman" w:hAnsi="Times New Roman" w:cs="Times New Roman"/>
          <w:sz w:val="24"/>
          <w:szCs w:val="28"/>
          <w:lang w:val="ru-RU"/>
        </w:rPr>
        <w:t>": "NOUN",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"</w:t>
      </w:r>
      <w:proofErr w:type="spellStart"/>
      <w:r w:rsidRPr="00BD0C9E">
        <w:rPr>
          <w:rFonts w:ascii="Times New Roman" w:hAnsi="Times New Roman" w:cs="Times New Roman"/>
          <w:sz w:val="24"/>
          <w:szCs w:val="28"/>
          <w:lang w:val="ru-RU"/>
        </w:rPr>
        <w:t>tags</w:t>
      </w:r>
      <w:proofErr w:type="spellEnd"/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": "существительное, неодушевлённое, </w:t>
      </w:r>
      <w:proofErr w:type="spellStart"/>
      <w:r w:rsidRPr="00BD0C9E">
        <w:rPr>
          <w:rFonts w:ascii="Times New Roman" w:hAnsi="Times New Roman" w:cs="Times New Roman"/>
          <w:sz w:val="24"/>
          <w:szCs w:val="28"/>
          <w:lang w:val="ru-RU"/>
        </w:rPr>
        <w:t>masc</w:t>
      </w:r>
      <w:proofErr w:type="spellEnd"/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BD0C9E">
        <w:rPr>
          <w:rFonts w:ascii="Times New Roman" w:hAnsi="Times New Roman" w:cs="Times New Roman"/>
          <w:sz w:val="24"/>
          <w:szCs w:val="28"/>
          <w:lang w:val="ru-RU"/>
        </w:rPr>
        <w:t>sing</w:t>
      </w:r>
      <w:proofErr w:type="spellEnd"/>
      <w:r w:rsidRPr="00BD0C9E">
        <w:rPr>
          <w:rFonts w:ascii="Times New Roman" w:hAnsi="Times New Roman" w:cs="Times New Roman"/>
          <w:sz w:val="24"/>
          <w:szCs w:val="28"/>
          <w:lang w:val="ru-RU"/>
        </w:rPr>
        <w:t>, именительный падеж",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</w:t>
      </w:r>
      <w:r w:rsidRPr="00BD0C9E">
        <w:rPr>
          <w:rFonts w:ascii="Times New Roman" w:hAnsi="Times New Roman" w:cs="Times New Roman"/>
          <w:sz w:val="24"/>
          <w:szCs w:val="28"/>
        </w:rPr>
        <w:t>"semantics": []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},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{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"word": "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очень</w:t>
      </w:r>
      <w:r w:rsidRPr="00BD0C9E">
        <w:rPr>
          <w:rFonts w:ascii="Times New Roman" w:hAnsi="Times New Roman" w:cs="Times New Roman"/>
          <w:sz w:val="24"/>
          <w:szCs w:val="28"/>
        </w:rPr>
        <w:t>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"lemma": "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очень</w:t>
      </w:r>
      <w:r w:rsidRPr="00BD0C9E">
        <w:rPr>
          <w:rFonts w:ascii="Times New Roman" w:hAnsi="Times New Roman" w:cs="Times New Roman"/>
          <w:sz w:val="24"/>
          <w:szCs w:val="28"/>
        </w:rPr>
        <w:t>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"</w:t>
      </w:r>
      <w:proofErr w:type="spellStart"/>
      <w:r w:rsidRPr="00BD0C9E">
        <w:rPr>
          <w:rFonts w:ascii="Times New Roman" w:hAnsi="Times New Roman" w:cs="Times New Roman"/>
          <w:sz w:val="24"/>
          <w:szCs w:val="28"/>
        </w:rPr>
        <w:t>pos</w:t>
      </w:r>
      <w:proofErr w:type="spellEnd"/>
      <w:r w:rsidRPr="00BD0C9E">
        <w:rPr>
          <w:rFonts w:ascii="Times New Roman" w:hAnsi="Times New Roman" w:cs="Times New Roman"/>
          <w:sz w:val="24"/>
          <w:szCs w:val="28"/>
        </w:rPr>
        <w:t>": "ADVB",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"tags": "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наречие</w:t>
      </w:r>
      <w:r w:rsidRPr="00BD0C9E">
        <w:rPr>
          <w:rFonts w:ascii="Times New Roman" w:hAnsi="Times New Roman" w:cs="Times New Roman"/>
          <w:sz w:val="24"/>
          <w:szCs w:val="28"/>
        </w:rPr>
        <w:t>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"semantics": [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{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"relation": "Synonym",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"target": "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крайне</w:t>
      </w:r>
      <w:r w:rsidRPr="00BD0C9E">
        <w:rPr>
          <w:rFonts w:ascii="Times New Roman" w:hAnsi="Times New Roman" w:cs="Times New Roman"/>
          <w:sz w:val="24"/>
          <w:szCs w:val="28"/>
        </w:rPr>
        <w:t>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"weight": 1.0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},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{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"relation": "</w:t>
      </w:r>
      <w:proofErr w:type="spellStart"/>
      <w:r w:rsidRPr="00BD0C9E">
        <w:rPr>
          <w:rFonts w:ascii="Times New Roman" w:hAnsi="Times New Roman" w:cs="Times New Roman"/>
          <w:sz w:val="24"/>
          <w:szCs w:val="28"/>
        </w:rPr>
        <w:t>RelatedTo</w:t>
      </w:r>
      <w:proofErr w:type="spellEnd"/>
      <w:r w:rsidRPr="00BD0C9E">
        <w:rPr>
          <w:rFonts w:ascii="Times New Roman" w:hAnsi="Times New Roman" w:cs="Times New Roman"/>
          <w:sz w:val="24"/>
          <w:szCs w:val="28"/>
        </w:rPr>
        <w:t>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"target": "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сильно</w:t>
      </w:r>
      <w:r w:rsidRPr="00BD0C9E">
        <w:rPr>
          <w:rFonts w:ascii="Times New Roman" w:hAnsi="Times New Roman" w:cs="Times New Roman"/>
          <w:sz w:val="24"/>
          <w:szCs w:val="28"/>
        </w:rPr>
        <w:t>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lastRenderedPageBreak/>
        <w:t xml:space="preserve">            "weight": 0.8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}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]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},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{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"word": "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важен</w:t>
      </w:r>
      <w:r w:rsidRPr="00BD0C9E">
        <w:rPr>
          <w:rFonts w:ascii="Times New Roman" w:hAnsi="Times New Roman" w:cs="Times New Roman"/>
          <w:sz w:val="24"/>
          <w:szCs w:val="28"/>
        </w:rPr>
        <w:t>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"lemma": "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важный</w:t>
      </w:r>
      <w:r w:rsidRPr="00BD0C9E">
        <w:rPr>
          <w:rFonts w:ascii="Times New Roman" w:hAnsi="Times New Roman" w:cs="Times New Roman"/>
          <w:sz w:val="24"/>
          <w:szCs w:val="28"/>
        </w:rPr>
        <w:t>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"</w:t>
      </w:r>
      <w:proofErr w:type="spellStart"/>
      <w:r w:rsidRPr="00BD0C9E">
        <w:rPr>
          <w:rFonts w:ascii="Times New Roman" w:hAnsi="Times New Roman" w:cs="Times New Roman"/>
          <w:sz w:val="24"/>
          <w:szCs w:val="28"/>
        </w:rPr>
        <w:t>pos</w:t>
      </w:r>
      <w:proofErr w:type="spellEnd"/>
      <w:r w:rsidRPr="00BD0C9E">
        <w:rPr>
          <w:rFonts w:ascii="Times New Roman" w:hAnsi="Times New Roman" w:cs="Times New Roman"/>
          <w:sz w:val="24"/>
          <w:szCs w:val="28"/>
        </w:rPr>
        <w:t>": "ADJS",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"</w:t>
      </w:r>
      <w:proofErr w:type="spellStart"/>
      <w:r w:rsidRPr="00BD0C9E">
        <w:rPr>
          <w:rFonts w:ascii="Times New Roman" w:hAnsi="Times New Roman" w:cs="Times New Roman"/>
          <w:sz w:val="24"/>
          <w:szCs w:val="28"/>
          <w:lang w:val="ru-RU"/>
        </w:rPr>
        <w:t>tags</w:t>
      </w:r>
      <w:proofErr w:type="spellEnd"/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": "прилагательное (краткое), </w:t>
      </w:r>
      <w:proofErr w:type="spellStart"/>
      <w:r w:rsidRPr="00BD0C9E">
        <w:rPr>
          <w:rFonts w:ascii="Times New Roman" w:hAnsi="Times New Roman" w:cs="Times New Roman"/>
          <w:sz w:val="24"/>
          <w:szCs w:val="28"/>
          <w:lang w:val="ru-RU"/>
        </w:rPr>
        <w:t>Qual</w:t>
      </w:r>
      <w:proofErr w:type="spellEnd"/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BD0C9E">
        <w:rPr>
          <w:rFonts w:ascii="Times New Roman" w:hAnsi="Times New Roman" w:cs="Times New Roman"/>
          <w:sz w:val="24"/>
          <w:szCs w:val="28"/>
          <w:lang w:val="ru-RU"/>
        </w:rPr>
        <w:t>masc</w:t>
      </w:r>
      <w:proofErr w:type="spellEnd"/>
      <w:r w:rsidRPr="00BD0C9E">
        <w:rPr>
          <w:rFonts w:ascii="Times New Roman" w:hAnsi="Times New Roman" w:cs="Times New Roman"/>
          <w:sz w:val="24"/>
          <w:szCs w:val="28"/>
          <w:lang w:val="ru-RU"/>
        </w:rPr>
        <w:t>, единственное число",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</w:t>
      </w:r>
      <w:r w:rsidRPr="00BD0C9E">
        <w:rPr>
          <w:rFonts w:ascii="Times New Roman" w:hAnsi="Times New Roman" w:cs="Times New Roman"/>
          <w:sz w:val="24"/>
          <w:szCs w:val="28"/>
        </w:rPr>
        <w:t>"semantics": []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},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{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"word": "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для</w:t>
      </w:r>
      <w:r w:rsidRPr="00BD0C9E">
        <w:rPr>
          <w:rFonts w:ascii="Times New Roman" w:hAnsi="Times New Roman" w:cs="Times New Roman"/>
          <w:sz w:val="24"/>
          <w:szCs w:val="28"/>
        </w:rPr>
        <w:t>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"lemma": "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для</w:t>
      </w:r>
      <w:r w:rsidRPr="00BD0C9E">
        <w:rPr>
          <w:rFonts w:ascii="Times New Roman" w:hAnsi="Times New Roman" w:cs="Times New Roman"/>
          <w:sz w:val="24"/>
          <w:szCs w:val="28"/>
        </w:rPr>
        <w:t>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"</w:t>
      </w:r>
      <w:proofErr w:type="spellStart"/>
      <w:r w:rsidRPr="00BD0C9E">
        <w:rPr>
          <w:rFonts w:ascii="Times New Roman" w:hAnsi="Times New Roman" w:cs="Times New Roman"/>
          <w:sz w:val="24"/>
          <w:szCs w:val="28"/>
        </w:rPr>
        <w:t>pos</w:t>
      </w:r>
      <w:proofErr w:type="spellEnd"/>
      <w:r w:rsidRPr="00BD0C9E">
        <w:rPr>
          <w:rFonts w:ascii="Times New Roman" w:hAnsi="Times New Roman" w:cs="Times New Roman"/>
          <w:sz w:val="24"/>
          <w:szCs w:val="28"/>
        </w:rPr>
        <w:t>": "PREP",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"tags": "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предлог</w:t>
      </w:r>
      <w:r w:rsidRPr="00BD0C9E">
        <w:rPr>
          <w:rFonts w:ascii="Times New Roman" w:hAnsi="Times New Roman" w:cs="Times New Roman"/>
          <w:sz w:val="24"/>
          <w:szCs w:val="28"/>
        </w:rPr>
        <w:t>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"semantics": []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},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{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"word": "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здоровья</w:t>
      </w:r>
      <w:r w:rsidRPr="00BD0C9E">
        <w:rPr>
          <w:rFonts w:ascii="Times New Roman" w:hAnsi="Times New Roman" w:cs="Times New Roman"/>
          <w:sz w:val="24"/>
          <w:szCs w:val="28"/>
        </w:rPr>
        <w:t>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"lemma": "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здоровье</w:t>
      </w:r>
      <w:r w:rsidRPr="00BD0C9E">
        <w:rPr>
          <w:rFonts w:ascii="Times New Roman" w:hAnsi="Times New Roman" w:cs="Times New Roman"/>
          <w:sz w:val="24"/>
          <w:szCs w:val="28"/>
        </w:rPr>
        <w:t>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"</w:t>
      </w:r>
      <w:proofErr w:type="spellStart"/>
      <w:r w:rsidRPr="00BD0C9E">
        <w:rPr>
          <w:rFonts w:ascii="Times New Roman" w:hAnsi="Times New Roman" w:cs="Times New Roman"/>
          <w:sz w:val="24"/>
          <w:szCs w:val="28"/>
        </w:rPr>
        <w:t>pos</w:t>
      </w:r>
      <w:proofErr w:type="spellEnd"/>
      <w:r w:rsidRPr="00BD0C9E">
        <w:rPr>
          <w:rFonts w:ascii="Times New Roman" w:hAnsi="Times New Roman" w:cs="Times New Roman"/>
          <w:sz w:val="24"/>
          <w:szCs w:val="28"/>
        </w:rPr>
        <w:t>": "NOUN",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"</w:t>
      </w:r>
      <w:proofErr w:type="spellStart"/>
      <w:r w:rsidRPr="00BD0C9E">
        <w:rPr>
          <w:rFonts w:ascii="Times New Roman" w:hAnsi="Times New Roman" w:cs="Times New Roman"/>
          <w:sz w:val="24"/>
          <w:szCs w:val="28"/>
          <w:lang w:val="ru-RU"/>
        </w:rPr>
        <w:t>tags</w:t>
      </w:r>
      <w:proofErr w:type="spellEnd"/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": "существительное, неодушевлённое, </w:t>
      </w:r>
      <w:proofErr w:type="spellStart"/>
      <w:r w:rsidRPr="00BD0C9E">
        <w:rPr>
          <w:rFonts w:ascii="Times New Roman" w:hAnsi="Times New Roman" w:cs="Times New Roman"/>
          <w:sz w:val="24"/>
          <w:szCs w:val="28"/>
          <w:lang w:val="ru-RU"/>
        </w:rPr>
        <w:t>neut</w:t>
      </w:r>
      <w:proofErr w:type="spellEnd"/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BD0C9E">
        <w:rPr>
          <w:rFonts w:ascii="Times New Roman" w:hAnsi="Times New Roman" w:cs="Times New Roman"/>
          <w:sz w:val="24"/>
          <w:szCs w:val="28"/>
          <w:lang w:val="ru-RU"/>
        </w:rPr>
        <w:t>sing</w:t>
      </w:r>
      <w:proofErr w:type="spellEnd"/>
      <w:r w:rsidRPr="00BD0C9E">
        <w:rPr>
          <w:rFonts w:ascii="Times New Roman" w:hAnsi="Times New Roman" w:cs="Times New Roman"/>
          <w:sz w:val="24"/>
          <w:szCs w:val="28"/>
          <w:lang w:val="ru-RU"/>
        </w:rPr>
        <w:t>, родительный падеж",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</w:t>
      </w:r>
      <w:r w:rsidRPr="00BD0C9E">
        <w:rPr>
          <w:rFonts w:ascii="Times New Roman" w:hAnsi="Times New Roman" w:cs="Times New Roman"/>
          <w:sz w:val="24"/>
          <w:szCs w:val="28"/>
        </w:rPr>
        <w:t>"semantics": []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}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],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"metadata": {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"title": "1111.txt",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"source": "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Загруженный</w:t>
      </w:r>
      <w:r w:rsidRPr="00BD0C9E">
        <w:rPr>
          <w:rFonts w:ascii="Times New Roman" w:hAnsi="Times New Roman" w:cs="Times New Roman"/>
          <w:sz w:val="24"/>
          <w:szCs w:val="28"/>
        </w:rPr>
        <w:t xml:space="preserve"> 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файл</w:t>
      </w:r>
      <w:r w:rsidRPr="00BD0C9E">
        <w:rPr>
          <w:rFonts w:ascii="Times New Roman" w:hAnsi="Times New Roman" w:cs="Times New Roman"/>
          <w:sz w:val="24"/>
          <w:szCs w:val="28"/>
        </w:rPr>
        <w:t>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"date": "2025-05-15",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"type": "unknown"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},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"syntax": [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{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"sentence": "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Спорт</w:t>
      </w:r>
      <w:r w:rsidRPr="00BD0C9E">
        <w:rPr>
          <w:rFonts w:ascii="Times New Roman" w:hAnsi="Times New Roman" w:cs="Times New Roman"/>
          <w:sz w:val="24"/>
          <w:szCs w:val="28"/>
        </w:rPr>
        <w:t xml:space="preserve"> 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очень</w:t>
      </w:r>
      <w:r w:rsidRPr="00BD0C9E">
        <w:rPr>
          <w:rFonts w:ascii="Times New Roman" w:hAnsi="Times New Roman" w:cs="Times New Roman"/>
          <w:sz w:val="24"/>
          <w:szCs w:val="28"/>
        </w:rPr>
        <w:t xml:space="preserve"> 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важен</w:t>
      </w:r>
      <w:r w:rsidRPr="00BD0C9E">
        <w:rPr>
          <w:rFonts w:ascii="Times New Roman" w:hAnsi="Times New Roman" w:cs="Times New Roman"/>
          <w:sz w:val="24"/>
          <w:szCs w:val="28"/>
        </w:rPr>
        <w:t xml:space="preserve"> 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для</w:t>
      </w:r>
      <w:r w:rsidRPr="00BD0C9E">
        <w:rPr>
          <w:rFonts w:ascii="Times New Roman" w:hAnsi="Times New Roman" w:cs="Times New Roman"/>
          <w:sz w:val="24"/>
          <w:szCs w:val="28"/>
        </w:rPr>
        <w:t xml:space="preserve"> 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здоровья</w:t>
      </w:r>
      <w:r w:rsidRPr="00BD0C9E">
        <w:rPr>
          <w:rFonts w:ascii="Times New Roman" w:hAnsi="Times New Roman" w:cs="Times New Roman"/>
          <w:sz w:val="24"/>
          <w:szCs w:val="28"/>
        </w:rPr>
        <w:t>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"</w:t>
      </w:r>
      <w:proofErr w:type="spellStart"/>
      <w:r w:rsidRPr="00BD0C9E">
        <w:rPr>
          <w:rFonts w:ascii="Times New Roman" w:hAnsi="Times New Roman" w:cs="Times New Roman"/>
          <w:sz w:val="24"/>
          <w:szCs w:val="28"/>
          <w:lang w:val="ru-RU"/>
        </w:rPr>
        <w:t>dependencies</w:t>
      </w:r>
      <w:proofErr w:type="spellEnd"/>
      <w:r w:rsidRPr="00BD0C9E">
        <w:rPr>
          <w:rFonts w:ascii="Times New Roman" w:hAnsi="Times New Roman" w:cs="Times New Roman"/>
          <w:sz w:val="24"/>
          <w:szCs w:val="28"/>
          <w:lang w:val="ru-RU"/>
        </w:rPr>
        <w:t>": [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[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  "Спорт",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  "важен",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  "именное подлежащее"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],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[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  "очень",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  "важен",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  "наречный модификатор"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lastRenderedPageBreak/>
        <w:t xml:space="preserve">          ],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[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  "важен",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  "</w:t>
      </w:r>
      <w:proofErr w:type="spellStart"/>
      <w:r w:rsidRPr="00BD0C9E">
        <w:rPr>
          <w:rFonts w:ascii="Times New Roman" w:hAnsi="Times New Roman" w:cs="Times New Roman"/>
          <w:sz w:val="24"/>
          <w:szCs w:val="28"/>
          <w:lang w:val="ru-RU"/>
        </w:rPr>
        <w:t>root</w:t>
      </w:r>
      <w:proofErr w:type="spellEnd"/>
      <w:r w:rsidRPr="00BD0C9E">
        <w:rPr>
          <w:rFonts w:ascii="Times New Roman" w:hAnsi="Times New Roman" w:cs="Times New Roman"/>
          <w:sz w:val="24"/>
          <w:szCs w:val="28"/>
          <w:lang w:val="ru-RU"/>
        </w:rPr>
        <w:t>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  "корень"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],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[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  "для",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  "здоровья",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  "падежная связь"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],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[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  "здоровья",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  "важен",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  "косвенное дополнение"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]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],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"</w:t>
      </w:r>
      <w:proofErr w:type="spellStart"/>
      <w:r w:rsidRPr="00BD0C9E">
        <w:rPr>
          <w:rFonts w:ascii="Times New Roman" w:hAnsi="Times New Roman" w:cs="Times New Roman"/>
          <w:sz w:val="24"/>
          <w:szCs w:val="28"/>
          <w:lang w:val="ru-RU"/>
        </w:rPr>
        <w:t>semantic_roles</w:t>
      </w:r>
      <w:proofErr w:type="spellEnd"/>
      <w:r w:rsidRPr="00BD0C9E">
        <w:rPr>
          <w:rFonts w:ascii="Times New Roman" w:hAnsi="Times New Roman" w:cs="Times New Roman"/>
          <w:sz w:val="24"/>
          <w:szCs w:val="28"/>
          <w:lang w:val="ru-RU"/>
        </w:rPr>
        <w:t>": [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</w:t>
      </w:r>
      <w:r w:rsidRPr="00BD0C9E">
        <w:rPr>
          <w:rFonts w:ascii="Times New Roman" w:hAnsi="Times New Roman" w:cs="Times New Roman"/>
          <w:sz w:val="24"/>
          <w:szCs w:val="28"/>
        </w:rPr>
        <w:t>{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"word": "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Спорт</w:t>
      </w:r>
      <w:r w:rsidRPr="00BD0C9E">
        <w:rPr>
          <w:rFonts w:ascii="Times New Roman" w:hAnsi="Times New Roman" w:cs="Times New Roman"/>
          <w:sz w:val="24"/>
          <w:szCs w:val="28"/>
        </w:rPr>
        <w:t>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"role": "Agent"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}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],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"tokens": [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{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"word": "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Спорт</w:t>
      </w:r>
      <w:r w:rsidRPr="00BD0C9E">
        <w:rPr>
          <w:rFonts w:ascii="Times New Roman" w:hAnsi="Times New Roman" w:cs="Times New Roman"/>
          <w:sz w:val="24"/>
          <w:szCs w:val="28"/>
        </w:rPr>
        <w:t>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"lemma": "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спорт</w:t>
      </w:r>
      <w:r w:rsidRPr="00BD0C9E">
        <w:rPr>
          <w:rFonts w:ascii="Times New Roman" w:hAnsi="Times New Roman" w:cs="Times New Roman"/>
          <w:sz w:val="24"/>
          <w:szCs w:val="28"/>
        </w:rPr>
        <w:t>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"</w:t>
      </w:r>
      <w:proofErr w:type="spellStart"/>
      <w:r w:rsidRPr="00BD0C9E">
        <w:rPr>
          <w:rFonts w:ascii="Times New Roman" w:hAnsi="Times New Roman" w:cs="Times New Roman"/>
          <w:sz w:val="24"/>
          <w:szCs w:val="28"/>
        </w:rPr>
        <w:t>pos</w:t>
      </w:r>
      <w:proofErr w:type="spellEnd"/>
      <w:r w:rsidRPr="00BD0C9E">
        <w:rPr>
          <w:rFonts w:ascii="Times New Roman" w:hAnsi="Times New Roman" w:cs="Times New Roman"/>
          <w:sz w:val="24"/>
          <w:szCs w:val="28"/>
        </w:rPr>
        <w:t>": "NOUN",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"</w:t>
      </w:r>
      <w:proofErr w:type="spellStart"/>
      <w:r w:rsidRPr="00BD0C9E">
        <w:rPr>
          <w:rFonts w:ascii="Times New Roman" w:hAnsi="Times New Roman" w:cs="Times New Roman"/>
          <w:sz w:val="24"/>
          <w:szCs w:val="28"/>
          <w:lang w:val="ru-RU"/>
        </w:rPr>
        <w:t>tags</w:t>
      </w:r>
      <w:proofErr w:type="spellEnd"/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": "существительное, неодушевлённое, </w:t>
      </w:r>
      <w:proofErr w:type="spellStart"/>
      <w:r w:rsidRPr="00BD0C9E">
        <w:rPr>
          <w:rFonts w:ascii="Times New Roman" w:hAnsi="Times New Roman" w:cs="Times New Roman"/>
          <w:sz w:val="24"/>
          <w:szCs w:val="28"/>
          <w:lang w:val="ru-RU"/>
        </w:rPr>
        <w:t>masc</w:t>
      </w:r>
      <w:proofErr w:type="spellEnd"/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BD0C9E">
        <w:rPr>
          <w:rFonts w:ascii="Times New Roman" w:hAnsi="Times New Roman" w:cs="Times New Roman"/>
          <w:sz w:val="24"/>
          <w:szCs w:val="28"/>
          <w:lang w:val="ru-RU"/>
        </w:rPr>
        <w:t>sing</w:t>
      </w:r>
      <w:proofErr w:type="spellEnd"/>
      <w:r w:rsidRPr="00BD0C9E">
        <w:rPr>
          <w:rFonts w:ascii="Times New Roman" w:hAnsi="Times New Roman" w:cs="Times New Roman"/>
          <w:sz w:val="24"/>
          <w:szCs w:val="28"/>
          <w:lang w:val="ru-RU"/>
        </w:rPr>
        <w:t>, именительный падеж",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  </w:t>
      </w:r>
      <w:r w:rsidRPr="00BD0C9E">
        <w:rPr>
          <w:rFonts w:ascii="Times New Roman" w:hAnsi="Times New Roman" w:cs="Times New Roman"/>
          <w:sz w:val="24"/>
          <w:szCs w:val="28"/>
        </w:rPr>
        <w:t>"semantics": []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},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{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"word": "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очень</w:t>
      </w:r>
      <w:r w:rsidRPr="00BD0C9E">
        <w:rPr>
          <w:rFonts w:ascii="Times New Roman" w:hAnsi="Times New Roman" w:cs="Times New Roman"/>
          <w:sz w:val="24"/>
          <w:szCs w:val="28"/>
        </w:rPr>
        <w:t>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"lemma": "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очень</w:t>
      </w:r>
      <w:r w:rsidRPr="00BD0C9E">
        <w:rPr>
          <w:rFonts w:ascii="Times New Roman" w:hAnsi="Times New Roman" w:cs="Times New Roman"/>
          <w:sz w:val="24"/>
          <w:szCs w:val="28"/>
        </w:rPr>
        <w:t>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"</w:t>
      </w:r>
      <w:proofErr w:type="spellStart"/>
      <w:r w:rsidRPr="00BD0C9E">
        <w:rPr>
          <w:rFonts w:ascii="Times New Roman" w:hAnsi="Times New Roman" w:cs="Times New Roman"/>
          <w:sz w:val="24"/>
          <w:szCs w:val="28"/>
        </w:rPr>
        <w:t>pos</w:t>
      </w:r>
      <w:proofErr w:type="spellEnd"/>
      <w:r w:rsidRPr="00BD0C9E">
        <w:rPr>
          <w:rFonts w:ascii="Times New Roman" w:hAnsi="Times New Roman" w:cs="Times New Roman"/>
          <w:sz w:val="24"/>
          <w:szCs w:val="28"/>
        </w:rPr>
        <w:t>": "ADVB",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"tags": "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наречие</w:t>
      </w:r>
      <w:r w:rsidRPr="00BD0C9E">
        <w:rPr>
          <w:rFonts w:ascii="Times New Roman" w:hAnsi="Times New Roman" w:cs="Times New Roman"/>
          <w:sz w:val="24"/>
          <w:szCs w:val="28"/>
        </w:rPr>
        <w:t>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"semantics": [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  {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    "relation": "Synonym",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    "target": "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крайне</w:t>
      </w:r>
      <w:r w:rsidRPr="00BD0C9E">
        <w:rPr>
          <w:rFonts w:ascii="Times New Roman" w:hAnsi="Times New Roman" w:cs="Times New Roman"/>
          <w:sz w:val="24"/>
          <w:szCs w:val="28"/>
        </w:rPr>
        <w:t>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    "weight": 1.0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  },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  {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    "relation": "</w:t>
      </w:r>
      <w:proofErr w:type="spellStart"/>
      <w:r w:rsidRPr="00BD0C9E">
        <w:rPr>
          <w:rFonts w:ascii="Times New Roman" w:hAnsi="Times New Roman" w:cs="Times New Roman"/>
          <w:sz w:val="24"/>
          <w:szCs w:val="28"/>
        </w:rPr>
        <w:t>RelatedTo</w:t>
      </w:r>
      <w:proofErr w:type="spellEnd"/>
      <w:r w:rsidRPr="00BD0C9E">
        <w:rPr>
          <w:rFonts w:ascii="Times New Roman" w:hAnsi="Times New Roman" w:cs="Times New Roman"/>
          <w:sz w:val="24"/>
          <w:szCs w:val="28"/>
        </w:rPr>
        <w:t>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    "target": "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сильно</w:t>
      </w:r>
      <w:r w:rsidRPr="00BD0C9E">
        <w:rPr>
          <w:rFonts w:ascii="Times New Roman" w:hAnsi="Times New Roman" w:cs="Times New Roman"/>
          <w:sz w:val="24"/>
          <w:szCs w:val="28"/>
        </w:rPr>
        <w:t>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lastRenderedPageBreak/>
        <w:t xml:space="preserve">                "weight": 0.8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  }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]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},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{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"word": "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важен</w:t>
      </w:r>
      <w:r w:rsidRPr="00BD0C9E">
        <w:rPr>
          <w:rFonts w:ascii="Times New Roman" w:hAnsi="Times New Roman" w:cs="Times New Roman"/>
          <w:sz w:val="24"/>
          <w:szCs w:val="28"/>
        </w:rPr>
        <w:t>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"lemma": "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важный</w:t>
      </w:r>
      <w:r w:rsidRPr="00BD0C9E">
        <w:rPr>
          <w:rFonts w:ascii="Times New Roman" w:hAnsi="Times New Roman" w:cs="Times New Roman"/>
          <w:sz w:val="24"/>
          <w:szCs w:val="28"/>
        </w:rPr>
        <w:t>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"</w:t>
      </w:r>
      <w:proofErr w:type="spellStart"/>
      <w:r w:rsidRPr="00BD0C9E">
        <w:rPr>
          <w:rFonts w:ascii="Times New Roman" w:hAnsi="Times New Roman" w:cs="Times New Roman"/>
          <w:sz w:val="24"/>
          <w:szCs w:val="28"/>
        </w:rPr>
        <w:t>pos</w:t>
      </w:r>
      <w:proofErr w:type="spellEnd"/>
      <w:r w:rsidRPr="00BD0C9E">
        <w:rPr>
          <w:rFonts w:ascii="Times New Roman" w:hAnsi="Times New Roman" w:cs="Times New Roman"/>
          <w:sz w:val="24"/>
          <w:szCs w:val="28"/>
        </w:rPr>
        <w:t>": "ADJS",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"</w:t>
      </w:r>
      <w:proofErr w:type="spellStart"/>
      <w:r w:rsidRPr="00BD0C9E">
        <w:rPr>
          <w:rFonts w:ascii="Times New Roman" w:hAnsi="Times New Roman" w:cs="Times New Roman"/>
          <w:sz w:val="24"/>
          <w:szCs w:val="28"/>
          <w:lang w:val="ru-RU"/>
        </w:rPr>
        <w:t>tags</w:t>
      </w:r>
      <w:proofErr w:type="spellEnd"/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": "прилагательное (краткое), </w:t>
      </w:r>
      <w:proofErr w:type="spellStart"/>
      <w:r w:rsidRPr="00BD0C9E">
        <w:rPr>
          <w:rFonts w:ascii="Times New Roman" w:hAnsi="Times New Roman" w:cs="Times New Roman"/>
          <w:sz w:val="24"/>
          <w:szCs w:val="28"/>
          <w:lang w:val="ru-RU"/>
        </w:rPr>
        <w:t>Qual</w:t>
      </w:r>
      <w:proofErr w:type="spellEnd"/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BD0C9E">
        <w:rPr>
          <w:rFonts w:ascii="Times New Roman" w:hAnsi="Times New Roman" w:cs="Times New Roman"/>
          <w:sz w:val="24"/>
          <w:szCs w:val="28"/>
          <w:lang w:val="ru-RU"/>
        </w:rPr>
        <w:t>masc</w:t>
      </w:r>
      <w:proofErr w:type="spellEnd"/>
      <w:r w:rsidRPr="00BD0C9E">
        <w:rPr>
          <w:rFonts w:ascii="Times New Roman" w:hAnsi="Times New Roman" w:cs="Times New Roman"/>
          <w:sz w:val="24"/>
          <w:szCs w:val="28"/>
          <w:lang w:val="ru-RU"/>
        </w:rPr>
        <w:t>, единственное число",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  "</w:t>
      </w:r>
      <w:proofErr w:type="spellStart"/>
      <w:r w:rsidRPr="00BD0C9E">
        <w:rPr>
          <w:rFonts w:ascii="Times New Roman" w:hAnsi="Times New Roman" w:cs="Times New Roman"/>
          <w:sz w:val="24"/>
          <w:szCs w:val="28"/>
          <w:lang w:val="ru-RU"/>
        </w:rPr>
        <w:t>semantics</w:t>
      </w:r>
      <w:proofErr w:type="spellEnd"/>
      <w:r w:rsidRPr="00BD0C9E">
        <w:rPr>
          <w:rFonts w:ascii="Times New Roman" w:hAnsi="Times New Roman" w:cs="Times New Roman"/>
          <w:sz w:val="24"/>
          <w:szCs w:val="28"/>
          <w:lang w:val="ru-RU"/>
        </w:rPr>
        <w:t>": []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},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{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  "</w:t>
      </w:r>
      <w:proofErr w:type="spellStart"/>
      <w:r w:rsidRPr="00BD0C9E">
        <w:rPr>
          <w:rFonts w:ascii="Times New Roman" w:hAnsi="Times New Roman" w:cs="Times New Roman"/>
          <w:sz w:val="24"/>
          <w:szCs w:val="28"/>
          <w:lang w:val="ru-RU"/>
        </w:rPr>
        <w:t>word</w:t>
      </w:r>
      <w:proofErr w:type="spellEnd"/>
      <w:r w:rsidRPr="00BD0C9E">
        <w:rPr>
          <w:rFonts w:ascii="Times New Roman" w:hAnsi="Times New Roman" w:cs="Times New Roman"/>
          <w:sz w:val="24"/>
          <w:szCs w:val="28"/>
          <w:lang w:val="ru-RU"/>
        </w:rPr>
        <w:t>": "для",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"lemma": "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для</w:t>
      </w:r>
      <w:r w:rsidRPr="00BD0C9E">
        <w:rPr>
          <w:rFonts w:ascii="Times New Roman" w:hAnsi="Times New Roman" w:cs="Times New Roman"/>
          <w:sz w:val="24"/>
          <w:szCs w:val="28"/>
        </w:rPr>
        <w:t>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"</w:t>
      </w:r>
      <w:proofErr w:type="spellStart"/>
      <w:r w:rsidRPr="00BD0C9E">
        <w:rPr>
          <w:rFonts w:ascii="Times New Roman" w:hAnsi="Times New Roman" w:cs="Times New Roman"/>
          <w:sz w:val="24"/>
          <w:szCs w:val="28"/>
        </w:rPr>
        <w:t>pos</w:t>
      </w:r>
      <w:proofErr w:type="spellEnd"/>
      <w:r w:rsidRPr="00BD0C9E">
        <w:rPr>
          <w:rFonts w:ascii="Times New Roman" w:hAnsi="Times New Roman" w:cs="Times New Roman"/>
          <w:sz w:val="24"/>
          <w:szCs w:val="28"/>
        </w:rPr>
        <w:t>": "PREP",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"tags": "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предлог</w:t>
      </w:r>
      <w:r w:rsidRPr="00BD0C9E">
        <w:rPr>
          <w:rFonts w:ascii="Times New Roman" w:hAnsi="Times New Roman" w:cs="Times New Roman"/>
          <w:sz w:val="24"/>
          <w:szCs w:val="28"/>
        </w:rPr>
        <w:t>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"semantics": []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},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{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"word": "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здоровья</w:t>
      </w:r>
      <w:r w:rsidRPr="00BD0C9E">
        <w:rPr>
          <w:rFonts w:ascii="Times New Roman" w:hAnsi="Times New Roman" w:cs="Times New Roman"/>
          <w:sz w:val="24"/>
          <w:szCs w:val="28"/>
        </w:rPr>
        <w:t>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"lemma": "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здоровье</w:t>
      </w:r>
      <w:r w:rsidRPr="00BD0C9E">
        <w:rPr>
          <w:rFonts w:ascii="Times New Roman" w:hAnsi="Times New Roman" w:cs="Times New Roman"/>
          <w:sz w:val="24"/>
          <w:szCs w:val="28"/>
        </w:rPr>
        <w:t>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</w:rPr>
        <w:t xml:space="preserve">            </w:t>
      </w:r>
      <w:r w:rsidRPr="00BD0C9E">
        <w:rPr>
          <w:rFonts w:ascii="Times New Roman" w:hAnsi="Times New Roman" w:cs="Times New Roman"/>
          <w:sz w:val="24"/>
          <w:szCs w:val="28"/>
          <w:lang w:val="ru-RU"/>
        </w:rPr>
        <w:t>"</w:t>
      </w:r>
      <w:proofErr w:type="spellStart"/>
      <w:r w:rsidRPr="00BD0C9E">
        <w:rPr>
          <w:rFonts w:ascii="Times New Roman" w:hAnsi="Times New Roman" w:cs="Times New Roman"/>
          <w:sz w:val="24"/>
          <w:szCs w:val="28"/>
          <w:lang w:val="ru-RU"/>
        </w:rPr>
        <w:t>pos</w:t>
      </w:r>
      <w:proofErr w:type="spellEnd"/>
      <w:r w:rsidRPr="00BD0C9E">
        <w:rPr>
          <w:rFonts w:ascii="Times New Roman" w:hAnsi="Times New Roman" w:cs="Times New Roman"/>
          <w:sz w:val="24"/>
          <w:szCs w:val="28"/>
          <w:lang w:val="ru-RU"/>
        </w:rPr>
        <w:t>": "NOUN",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  "</w:t>
      </w:r>
      <w:proofErr w:type="spellStart"/>
      <w:r w:rsidRPr="00BD0C9E">
        <w:rPr>
          <w:rFonts w:ascii="Times New Roman" w:hAnsi="Times New Roman" w:cs="Times New Roman"/>
          <w:sz w:val="24"/>
          <w:szCs w:val="28"/>
          <w:lang w:val="ru-RU"/>
        </w:rPr>
        <w:t>tags</w:t>
      </w:r>
      <w:proofErr w:type="spellEnd"/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": "существительное, неодушевлённое, </w:t>
      </w:r>
      <w:proofErr w:type="spellStart"/>
      <w:r w:rsidRPr="00BD0C9E">
        <w:rPr>
          <w:rFonts w:ascii="Times New Roman" w:hAnsi="Times New Roman" w:cs="Times New Roman"/>
          <w:sz w:val="24"/>
          <w:szCs w:val="28"/>
          <w:lang w:val="ru-RU"/>
        </w:rPr>
        <w:t>neut</w:t>
      </w:r>
      <w:proofErr w:type="spellEnd"/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BD0C9E">
        <w:rPr>
          <w:rFonts w:ascii="Times New Roman" w:hAnsi="Times New Roman" w:cs="Times New Roman"/>
          <w:sz w:val="24"/>
          <w:szCs w:val="28"/>
          <w:lang w:val="ru-RU"/>
        </w:rPr>
        <w:t>sing</w:t>
      </w:r>
      <w:proofErr w:type="spellEnd"/>
      <w:r w:rsidRPr="00BD0C9E">
        <w:rPr>
          <w:rFonts w:ascii="Times New Roman" w:hAnsi="Times New Roman" w:cs="Times New Roman"/>
          <w:sz w:val="24"/>
          <w:szCs w:val="28"/>
          <w:lang w:val="ru-RU"/>
        </w:rPr>
        <w:t>, родительный падеж",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  "</w:t>
      </w:r>
      <w:proofErr w:type="spellStart"/>
      <w:r w:rsidRPr="00BD0C9E">
        <w:rPr>
          <w:rFonts w:ascii="Times New Roman" w:hAnsi="Times New Roman" w:cs="Times New Roman"/>
          <w:sz w:val="24"/>
          <w:szCs w:val="28"/>
          <w:lang w:val="ru-RU"/>
        </w:rPr>
        <w:t>semantics</w:t>
      </w:r>
      <w:proofErr w:type="spellEnd"/>
      <w:r w:rsidRPr="00BD0C9E">
        <w:rPr>
          <w:rFonts w:ascii="Times New Roman" w:hAnsi="Times New Roman" w:cs="Times New Roman"/>
          <w:sz w:val="24"/>
          <w:szCs w:val="28"/>
          <w:lang w:val="ru-RU"/>
        </w:rPr>
        <w:t>": []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  }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  ]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  }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  ]</w:t>
      </w:r>
    </w:p>
    <w:p w:rsidR="00BD0C9E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 xml:space="preserve">  }</w:t>
      </w:r>
    </w:p>
    <w:p w:rsidR="00C271F2" w:rsidRPr="00BD0C9E" w:rsidRDefault="00BD0C9E" w:rsidP="00BD0C9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D0C9E">
        <w:rPr>
          <w:rFonts w:ascii="Times New Roman" w:hAnsi="Times New Roman" w:cs="Times New Roman"/>
          <w:sz w:val="24"/>
          <w:szCs w:val="28"/>
          <w:lang w:val="ru-RU"/>
        </w:rPr>
        <w:t>]</w:t>
      </w:r>
    </w:p>
    <w:p w:rsidR="00C271F2" w:rsidRDefault="0013757B" w:rsidP="00BD0C9E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BD0C9E">
        <w:rPr>
          <w:rFonts w:ascii="Times New Roman" w:hAnsi="Times New Roman" w:cs="Times New Roman"/>
          <w:color w:val="auto"/>
          <w:lang w:val="ru-RU"/>
        </w:rPr>
        <w:t>Структурная схема приложения</w:t>
      </w:r>
    </w:p>
    <w:p w:rsidR="00BD0C9E" w:rsidRPr="00BD0C9E" w:rsidRDefault="00BD0C9E" w:rsidP="00BD0C9E">
      <w:pPr>
        <w:rPr>
          <w:lang w:val="ru-RU"/>
        </w:rPr>
      </w:pPr>
    </w:p>
    <w:p w:rsidR="00BD0C9E" w:rsidRPr="00BD0C9E" w:rsidRDefault="00BD0C9E" w:rsidP="00BD0C9E">
      <w:pPr>
        <w:jc w:val="center"/>
        <w:rPr>
          <w:lang w:val="ru-RU"/>
        </w:rPr>
      </w:pPr>
      <w:r w:rsidRPr="00BD0C9E">
        <w:rPr>
          <w:noProof/>
          <w:lang w:val="ru-RU" w:eastAsia="ru-RU"/>
        </w:rPr>
        <w:lastRenderedPageBreak/>
        <w:drawing>
          <wp:inline distT="0" distB="0" distL="0" distR="0">
            <wp:extent cx="5886450" cy="3585558"/>
            <wp:effectExtent l="0" t="0" r="0" b="0"/>
            <wp:docPr id="2" name="Рисунок 2" descr="C:\Users\USER\Downloads\la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ab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376" cy="360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1F2" w:rsidRPr="00BD0C9E" w:rsidRDefault="0013757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>Рисунок 2: Структурная с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хема приложения</w:t>
      </w:r>
    </w:p>
    <w:p w:rsidR="00C271F2" w:rsidRPr="00BD0C9E" w:rsidRDefault="0013757B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BD0C9E">
        <w:rPr>
          <w:rFonts w:ascii="Times New Roman" w:hAnsi="Times New Roman" w:cs="Times New Roman"/>
          <w:color w:val="auto"/>
          <w:lang w:val="ru-RU"/>
        </w:rPr>
        <w:t>Описание алгоритмов</w:t>
      </w:r>
    </w:p>
    <w:p w:rsidR="00C271F2" w:rsidRPr="00BD0C9E" w:rsidRDefault="0013757B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color w:val="auto"/>
          <w:sz w:val="28"/>
          <w:szCs w:val="28"/>
          <w:lang w:val="ru-RU"/>
        </w:rPr>
        <w:t>Анализ текста</w:t>
      </w:r>
    </w:p>
    <w:p w:rsidR="00C271F2" w:rsidRPr="00BD0C9E" w:rsidRDefault="0013757B" w:rsidP="002437D2">
      <w:pPr>
        <w:pStyle w:val="a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>Пользователь загружает файл (</w:t>
      </w:r>
      <w:r w:rsidRPr="00BD0C9E">
        <w:rPr>
          <w:rFonts w:ascii="Times New Roman" w:hAnsi="Times New Roman" w:cs="Times New Roman"/>
          <w:sz w:val="28"/>
          <w:szCs w:val="28"/>
        </w:rPr>
        <w:t>TXT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D0C9E">
        <w:rPr>
          <w:rFonts w:ascii="Times New Roman" w:hAnsi="Times New Roman" w:cs="Times New Roman"/>
          <w:sz w:val="28"/>
          <w:szCs w:val="28"/>
        </w:rPr>
        <w:t>DOC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D0C9E">
        <w:rPr>
          <w:rFonts w:ascii="Times New Roman" w:hAnsi="Times New Roman" w:cs="Times New Roman"/>
          <w:sz w:val="28"/>
          <w:szCs w:val="28"/>
        </w:rPr>
        <w:t>DOCX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D0C9E">
        <w:rPr>
          <w:rFonts w:ascii="Times New Roman" w:hAnsi="Times New Roman" w:cs="Times New Roman"/>
          <w:sz w:val="28"/>
          <w:szCs w:val="28"/>
        </w:rPr>
        <w:t>PDF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D0C9E">
        <w:rPr>
          <w:rFonts w:ascii="Times New Roman" w:hAnsi="Times New Roman" w:cs="Times New Roman"/>
          <w:sz w:val="28"/>
          <w:szCs w:val="28"/>
        </w:rPr>
        <w:t>RTF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D0C9E">
        <w:rPr>
          <w:rFonts w:ascii="Times New Roman" w:hAnsi="Times New Roman" w:cs="Times New Roman"/>
          <w:sz w:val="28"/>
          <w:szCs w:val="28"/>
        </w:rPr>
        <w:t>HTML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C271F2" w:rsidRPr="00BD0C9E" w:rsidRDefault="0013757B" w:rsidP="002437D2">
      <w:pPr>
        <w:pStyle w:val="a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>Текст извлекается с помощью соответствующей библиотеки (</w:t>
      </w:r>
      <w:proofErr w:type="spellStart"/>
      <w:r w:rsidRPr="00BD0C9E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D0C9E">
        <w:rPr>
          <w:rFonts w:ascii="Times New Roman" w:hAnsi="Times New Roman" w:cs="Times New Roman"/>
          <w:sz w:val="28"/>
          <w:szCs w:val="28"/>
        </w:rPr>
        <w:t>python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BD0C9E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0C9E">
        <w:rPr>
          <w:rFonts w:ascii="Times New Roman" w:hAnsi="Times New Roman" w:cs="Times New Roman"/>
          <w:sz w:val="28"/>
          <w:szCs w:val="28"/>
        </w:rPr>
        <w:t>pdfplumber</w:t>
      </w:r>
      <w:proofErr w:type="spellEnd"/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0C9E">
        <w:rPr>
          <w:rFonts w:ascii="Times New Roman" w:hAnsi="Times New Roman" w:cs="Times New Roman"/>
          <w:sz w:val="28"/>
          <w:szCs w:val="28"/>
        </w:rPr>
        <w:t>striprtf</w:t>
      </w:r>
      <w:proofErr w:type="spellEnd"/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0C9E">
        <w:rPr>
          <w:rFonts w:ascii="Times New Roman" w:hAnsi="Times New Roman" w:cs="Times New Roman"/>
          <w:sz w:val="28"/>
          <w:szCs w:val="28"/>
        </w:rPr>
        <w:t>beautifulso</w:t>
      </w:r>
      <w:r w:rsidRPr="00BD0C9E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BD0C9E">
        <w:rPr>
          <w:rFonts w:ascii="Times New Roman" w:hAnsi="Times New Roman" w:cs="Times New Roman"/>
          <w:sz w:val="28"/>
          <w:szCs w:val="28"/>
          <w:lang w:val="ru-RU"/>
        </w:rPr>
        <w:t>4).</w:t>
      </w:r>
    </w:p>
    <w:p w:rsidR="00C271F2" w:rsidRPr="00BD0C9E" w:rsidRDefault="0013757B" w:rsidP="002437D2">
      <w:pPr>
        <w:pStyle w:val="a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Текст </w:t>
      </w:r>
      <w:proofErr w:type="spellStart"/>
      <w:r w:rsidRPr="00BD0C9E">
        <w:rPr>
          <w:rFonts w:ascii="Times New Roman" w:hAnsi="Times New Roman" w:cs="Times New Roman"/>
          <w:sz w:val="28"/>
          <w:szCs w:val="28"/>
          <w:lang w:val="ru-RU"/>
        </w:rPr>
        <w:t>токенизируется</w:t>
      </w:r>
      <w:proofErr w:type="spellEnd"/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proofErr w:type="spellStart"/>
      <w:r w:rsidRPr="00BD0C9E">
        <w:rPr>
          <w:rFonts w:ascii="Times New Roman" w:hAnsi="Times New Roman" w:cs="Times New Roman"/>
          <w:sz w:val="28"/>
          <w:szCs w:val="28"/>
        </w:rPr>
        <w:t>nltk</w:t>
      </w:r>
      <w:proofErr w:type="spellEnd"/>
      <w:r w:rsidRPr="00BD0C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71F2" w:rsidRPr="00BD0C9E" w:rsidRDefault="0013757B" w:rsidP="002437D2">
      <w:pPr>
        <w:pStyle w:val="a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Для каждого </w:t>
      </w:r>
      <w:proofErr w:type="spellStart"/>
      <w:r w:rsidRPr="00BD0C9E">
        <w:rPr>
          <w:rFonts w:ascii="Times New Roman" w:hAnsi="Times New Roman" w:cs="Times New Roman"/>
          <w:sz w:val="28"/>
          <w:szCs w:val="28"/>
          <w:lang w:val="ru-RU"/>
        </w:rPr>
        <w:t>токена</w:t>
      </w:r>
      <w:proofErr w:type="spellEnd"/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морфологический анализ с помощью </w:t>
      </w:r>
      <w:proofErr w:type="spellStart"/>
      <w:r w:rsidRPr="00BD0C9E">
        <w:rPr>
          <w:rFonts w:ascii="Times New Roman" w:hAnsi="Times New Roman" w:cs="Times New Roman"/>
          <w:sz w:val="28"/>
          <w:szCs w:val="28"/>
        </w:rPr>
        <w:t>pymorphy</w:t>
      </w:r>
      <w:proofErr w:type="spellEnd"/>
      <w:r w:rsidRPr="00BD0C9E">
        <w:rPr>
          <w:rFonts w:ascii="Times New Roman" w:hAnsi="Times New Roman" w:cs="Times New Roman"/>
          <w:sz w:val="28"/>
          <w:szCs w:val="28"/>
          <w:lang w:val="ru-RU"/>
        </w:rPr>
        <w:t>2, учитывающий синтаксический контекст.</w:t>
      </w:r>
    </w:p>
    <w:p w:rsidR="00C271F2" w:rsidRPr="00BD0C9E" w:rsidRDefault="0013757B" w:rsidP="002437D2">
      <w:pPr>
        <w:pStyle w:val="a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Производится сегментация текста на предложения с помощью </w:t>
      </w:r>
      <w:proofErr w:type="spellStart"/>
      <w:r w:rsidRPr="00BD0C9E">
        <w:rPr>
          <w:rFonts w:ascii="Times New Roman" w:hAnsi="Times New Roman" w:cs="Times New Roman"/>
          <w:sz w:val="28"/>
          <w:szCs w:val="28"/>
        </w:rPr>
        <w:t>natasha</w:t>
      </w:r>
      <w:proofErr w:type="spellEnd"/>
      <w:r w:rsidRPr="00BD0C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71F2" w:rsidRPr="00BD0C9E" w:rsidRDefault="0013757B" w:rsidP="002437D2">
      <w:pPr>
        <w:pStyle w:val="a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>Выполняется синтаксичес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кий анализ (</w:t>
      </w:r>
      <w:proofErr w:type="spellStart"/>
      <w:r w:rsidRPr="00BD0C9E">
        <w:rPr>
          <w:rFonts w:ascii="Times New Roman" w:hAnsi="Times New Roman" w:cs="Times New Roman"/>
          <w:sz w:val="28"/>
          <w:szCs w:val="28"/>
        </w:rPr>
        <w:t>natasha</w:t>
      </w:r>
      <w:proofErr w:type="spellEnd"/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), определяются зависимости между </w:t>
      </w:r>
      <w:proofErr w:type="spellStart"/>
      <w:r w:rsidRPr="00BD0C9E">
        <w:rPr>
          <w:rFonts w:ascii="Times New Roman" w:hAnsi="Times New Roman" w:cs="Times New Roman"/>
          <w:sz w:val="28"/>
          <w:szCs w:val="28"/>
          <w:lang w:val="ru-RU"/>
        </w:rPr>
        <w:t>токенами</w:t>
      </w:r>
      <w:proofErr w:type="spellEnd"/>
      <w:r w:rsidRPr="00BD0C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71F2" w:rsidRPr="00BD0C9E" w:rsidRDefault="0013757B" w:rsidP="002437D2">
      <w:pPr>
        <w:pStyle w:val="a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>Определяются семантические роли (</w:t>
      </w:r>
      <w:r w:rsidRPr="00BD0C9E">
        <w:rPr>
          <w:rFonts w:ascii="Times New Roman" w:hAnsi="Times New Roman" w:cs="Times New Roman"/>
          <w:sz w:val="28"/>
          <w:szCs w:val="28"/>
        </w:rPr>
        <w:t>Agent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D0C9E">
        <w:rPr>
          <w:rFonts w:ascii="Times New Roman" w:hAnsi="Times New Roman" w:cs="Times New Roman"/>
          <w:sz w:val="28"/>
          <w:szCs w:val="28"/>
        </w:rPr>
        <w:t>Patient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D0C9E">
        <w:rPr>
          <w:rFonts w:ascii="Times New Roman" w:hAnsi="Times New Roman" w:cs="Times New Roman"/>
          <w:sz w:val="28"/>
          <w:szCs w:val="28"/>
        </w:rPr>
        <w:t>Instrument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 и др.) на основе синтаксических связей и морфологии.</w:t>
      </w:r>
    </w:p>
    <w:p w:rsidR="00C271F2" w:rsidRPr="00BD0C9E" w:rsidRDefault="0013757B" w:rsidP="002437D2">
      <w:pPr>
        <w:pStyle w:val="a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каждого </w:t>
      </w:r>
      <w:proofErr w:type="spellStart"/>
      <w:r w:rsidRPr="00BD0C9E">
        <w:rPr>
          <w:rFonts w:ascii="Times New Roman" w:hAnsi="Times New Roman" w:cs="Times New Roman"/>
          <w:sz w:val="28"/>
          <w:szCs w:val="28"/>
          <w:lang w:val="ru-RU"/>
        </w:rPr>
        <w:t>токена</w:t>
      </w:r>
      <w:proofErr w:type="spellEnd"/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 извлекаются семантические связи из локального словаря (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эмуляция </w:t>
      </w:r>
      <w:proofErr w:type="spellStart"/>
      <w:r w:rsidRPr="00BD0C9E">
        <w:rPr>
          <w:rFonts w:ascii="Times New Roman" w:hAnsi="Times New Roman" w:cs="Times New Roman"/>
          <w:sz w:val="28"/>
          <w:szCs w:val="28"/>
        </w:rPr>
        <w:t>ConceptNet</w:t>
      </w:r>
      <w:proofErr w:type="spellEnd"/>
      <w:r w:rsidRPr="00BD0C9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C271F2" w:rsidRPr="00BD0C9E" w:rsidRDefault="0013757B" w:rsidP="002437D2">
      <w:pPr>
        <w:pStyle w:val="a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0C9E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BD0C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C9E">
        <w:rPr>
          <w:rFonts w:ascii="Times New Roman" w:hAnsi="Times New Roman" w:cs="Times New Roman"/>
          <w:sz w:val="28"/>
          <w:szCs w:val="28"/>
        </w:rPr>
        <w:t>индексируются</w:t>
      </w:r>
      <w:proofErr w:type="spellEnd"/>
      <w:r w:rsidRPr="00BD0C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0C9E">
        <w:rPr>
          <w:rFonts w:ascii="Times New Roman" w:hAnsi="Times New Roman" w:cs="Times New Roman"/>
          <w:sz w:val="28"/>
          <w:szCs w:val="28"/>
        </w:rPr>
        <w:t>word_index</w:t>
      </w:r>
      <w:proofErr w:type="spellEnd"/>
      <w:r w:rsidRPr="00BD0C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0C9E">
        <w:rPr>
          <w:rFonts w:ascii="Times New Roman" w:hAnsi="Times New Roman" w:cs="Times New Roman"/>
          <w:sz w:val="28"/>
          <w:szCs w:val="28"/>
        </w:rPr>
        <w:t>lemma_index</w:t>
      </w:r>
      <w:proofErr w:type="spellEnd"/>
      <w:r w:rsidRPr="00BD0C9E">
        <w:rPr>
          <w:rFonts w:ascii="Times New Roman" w:hAnsi="Times New Roman" w:cs="Times New Roman"/>
          <w:sz w:val="28"/>
          <w:szCs w:val="28"/>
        </w:rPr>
        <w:t>).</w:t>
      </w:r>
    </w:p>
    <w:p w:rsidR="00C271F2" w:rsidRPr="00BD0C9E" w:rsidRDefault="0013757B" w:rsidP="002437D2">
      <w:pPr>
        <w:pStyle w:val="a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сохраняются в корпус и отображаются в </w:t>
      </w:r>
      <w:r w:rsidRPr="00BD0C9E">
        <w:rPr>
          <w:rFonts w:ascii="Times New Roman" w:hAnsi="Times New Roman" w:cs="Times New Roman"/>
          <w:sz w:val="28"/>
          <w:szCs w:val="28"/>
        </w:rPr>
        <w:t>GUI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71F2" w:rsidRPr="00BD0C9E" w:rsidRDefault="0013757B" w:rsidP="002437D2">
      <w:pPr>
        <w:pStyle w:val="2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D0C9E">
        <w:rPr>
          <w:rFonts w:ascii="Times New Roman" w:hAnsi="Times New Roman" w:cs="Times New Roman"/>
          <w:color w:val="auto"/>
          <w:sz w:val="28"/>
          <w:szCs w:val="28"/>
        </w:rPr>
        <w:t>Редактирование данных</w:t>
      </w:r>
    </w:p>
    <w:p w:rsidR="00C271F2" w:rsidRPr="00BD0C9E" w:rsidRDefault="0013757B" w:rsidP="002437D2">
      <w:pPr>
        <w:pStyle w:val="a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вводит </w:t>
      </w:r>
      <w:r w:rsidRPr="00BD0C9E">
        <w:rPr>
          <w:rFonts w:ascii="Times New Roman" w:hAnsi="Times New Roman" w:cs="Times New Roman"/>
          <w:sz w:val="28"/>
          <w:szCs w:val="28"/>
        </w:rPr>
        <w:t>ID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 документа, предложения, слово и тип роли или новую зависимость.</w:t>
      </w:r>
    </w:p>
    <w:p w:rsidR="00C271F2" w:rsidRPr="00BD0C9E" w:rsidRDefault="0013757B" w:rsidP="002437D2">
      <w:pPr>
        <w:pStyle w:val="a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>Данные доб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авляются или обновляются в структуре корпуса.</w:t>
      </w:r>
    </w:p>
    <w:p w:rsidR="00C271F2" w:rsidRPr="00BD0C9E" w:rsidRDefault="0013757B" w:rsidP="002437D2">
      <w:pPr>
        <w:pStyle w:val="a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>Обновленные результаты отображаются на вкладках «Синтаксис» или «Семантика».</w:t>
      </w:r>
    </w:p>
    <w:p w:rsidR="00C271F2" w:rsidRPr="00BD0C9E" w:rsidRDefault="0013757B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BD0C9E">
        <w:rPr>
          <w:rFonts w:ascii="Times New Roman" w:hAnsi="Times New Roman" w:cs="Times New Roman"/>
          <w:color w:val="auto"/>
          <w:lang w:val="ru-RU"/>
        </w:rPr>
        <w:t>Тест производительности</w:t>
      </w:r>
    </w:p>
    <w:p w:rsidR="00C271F2" w:rsidRPr="00BD0C9E" w:rsidRDefault="001375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>Тест проводился на корпусе из 10 документов (5000 слов). Среднее время</w:t>
      </w:r>
      <w:r w:rsidR="00BD0C9E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на среднестатистическом ПК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271F2" w:rsidRPr="00BD0C9E" w:rsidRDefault="0013757B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>• Добавление документа (включая мо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рфологический, синтаксический и семантический анализ): 3,0 с.</w:t>
      </w:r>
    </w:p>
    <w:p w:rsidR="00C271F2" w:rsidRPr="00BD0C9E" w:rsidRDefault="0013757B">
      <w:pPr>
        <w:pStyle w:val="a0"/>
        <w:rPr>
          <w:rFonts w:ascii="Times New Roman" w:hAnsi="Times New Roman" w:cs="Times New Roman"/>
          <w:sz w:val="28"/>
          <w:szCs w:val="28"/>
        </w:rPr>
      </w:pPr>
      <w:r w:rsidRPr="00BD0C9E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BD0C9E">
        <w:rPr>
          <w:rFonts w:ascii="Times New Roman" w:hAnsi="Times New Roman" w:cs="Times New Roman"/>
          <w:sz w:val="28"/>
          <w:szCs w:val="28"/>
        </w:rPr>
        <w:t>Поиск</w:t>
      </w:r>
      <w:proofErr w:type="spellEnd"/>
      <w:r w:rsidRPr="00BD0C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C9E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BD0C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C9E">
        <w:rPr>
          <w:rFonts w:ascii="Times New Roman" w:hAnsi="Times New Roman" w:cs="Times New Roman"/>
          <w:sz w:val="28"/>
          <w:szCs w:val="28"/>
        </w:rPr>
        <w:t>слову</w:t>
      </w:r>
      <w:proofErr w:type="spellEnd"/>
      <w:r w:rsidRPr="00BD0C9E">
        <w:rPr>
          <w:rFonts w:ascii="Times New Roman" w:hAnsi="Times New Roman" w:cs="Times New Roman"/>
          <w:sz w:val="28"/>
          <w:szCs w:val="28"/>
        </w:rPr>
        <w:t>: 0,03 с.</w:t>
      </w:r>
    </w:p>
    <w:p w:rsidR="00C271F2" w:rsidRPr="00BD0C9E" w:rsidRDefault="0013757B">
      <w:pPr>
        <w:pStyle w:val="a0"/>
        <w:rPr>
          <w:rFonts w:ascii="Times New Roman" w:hAnsi="Times New Roman" w:cs="Times New Roman"/>
          <w:sz w:val="28"/>
          <w:szCs w:val="28"/>
        </w:rPr>
      </w:pPr>
      <w:r w:rsidRPr="00BD0C9E">
        <w:rPr>
          <w:rFonts w:ascii="Times New Roman" w:hAnsi="Times New Roman" w:cs="Times New Roman"/>
          <w:sz w:val="28"/>
          <w:szCs w:val="28"/>
        </w:rPr>
        <w:t>• Получение семантического анализа: 0,15 с.</w:t>
      </w:r>
    </w:p>
    <w:p w:rsidR="00C271F2" w:rsidRPr="00BD0C9E" w:rsidRDefault="001375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>Основное время занимает семантический анализ.</w:t>
      </w:r>
    </w:p>
    <w:p w:rsidR="00C271F2" w:rsidRPr="00BD0C9E" w:rsidRDefault="0013757B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BD0C9E">
        <w:rPr>
          <w:rFonts w:ascii="Times New Roman" w:hAnsi="Times New Roman" w:cs="Times New Roman"/>
          <w:color w:val="auto"/>
          <w:lang w:val="ru-RU"/>
        </w:rPr>
        <w:t>Вывод</w:t>
      </w:r>
    </w:p>
    <w:p w:rsidR="00C271F2" w:rsidRPr="00BD0C9E" w:rsidRDefault="0013757B" w:rsidP="002437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0C9E">
        <w:rPr>
          <w:rFonts w:ascii="Times New Roman" w:hAnsi="Times New Roman" w:cs="Times New Roman"/>
          <w:sz w:val="28"/>
          <w:szCs w:val="28"/>
          <w:lang w:val="ru-RU"/>
        </w:rPr>
        <w:t>Разработан анализатор д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ля семантико-синтаксического анализа текстов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>. Приложение поддерживает загрузку текстов различных форматов, морфологический, синтаксический и семантический анализ, поиск, статистику, редактирование и экспорт результатов. Интерфейс интуитивн</w:t>
      </w:r>
      <w:r w:rsidRPr="00BD0C9E">
        <w:rPr>
          <w:rFonts w:ascii="Times New Roman" w:hAnsi="Times New Roman" w:cs="Times New Roman"/>
          <w:sz w:val="28"/>
          <w:szCs w:val="28"/>
          <w:lang w:val="ru-RU"/>
        </w:rPr>
        <w:t xml:space="preserve">о понятен, включает систему подсказок и вкладки для разных типов анализа. Перспективы: интеграция с настоящим </w:t>
      </w:r>
      <w:proofErr w:type="spellStart"/>
      <w:r w:rsidRPr="00BD0C9E">
        <w:rPr>
          <w:rFonts w:ascii="Times New Roman" w:hAnsi="Times New Roman" w:cs="Times New Roman"/>
          <w:sz w:val="28"/>
          <w:szCs w:val="28"/>
        </w:rPr>
        <w:t>ConceptNet</w:t>
      </w:r>
      <w:proofErr w:type="spellEnd"/>
      <w:r w:rsidRPr="00BD0C9E">
        <w:rPr>
          <w:rFonts w:ascii="Times New Roman" w:hAnsi="Times New Roman" w:cs="Times New Roman"/>
          <w:sz w:val="28"/>
          <w:szCs w:val="28"/>
          <w:lang w:val="ru-RU"/>
        </w:rPr>
        <w:t>, визуализация семантических графов, поддержка других языков.</w:t>
      </w:r>
    </w:p>
    <w:sectPr w:rsidR="00C271F2" w:rsidRPr="00BD0C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3757B"/>
    <w:rsid w:val="0015074B"/>
    <w:rsid w:val="002437D2"/>
    <w:rsid w:val="0029639D"/>
    <w:rsid w:val="00326F90"/>
    <w:rsid w:val="00AA1D8D"/>
    <w:rsid w:val="00B47730"/>
    <w:rsid w:val="00BD0C9E"/>
    <w:rsid w:val="00C271F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9890B1"/>
  <w14:defaultImageDpi w14:val="300"/>
  <w15:docId w15:val="{A05C3C81-5AA1-40A8-B9AA-170C155E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983DC2-CBB7-4DCF-8C38-4502A1EDF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1213</Words>
  <Characters>6918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2025-05-16T01:11:00Z</dcterms:created>
  <dcterms:modified xsi:type="dcterms:W3CDTF">2025-05-16T01:11:00Z</dcterms:modified>
  <cp:category/>
</cp:coreProperties>
</file>