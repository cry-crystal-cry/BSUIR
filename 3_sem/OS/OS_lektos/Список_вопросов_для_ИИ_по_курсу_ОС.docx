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4486A3" w14:textId="2FC63D04" w:rsidR="00530CDA" w:rsidRPr="00CB6223" w:rsidRDefault="00056E1C" w:rsidP="0034000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B6223">
        <w:rPr>
          <w:rFonts w:ascii="Times New Roman" w:hAnsi="Times New Roman" w:cs="Times New Roman"/>
          <w:b/>
          <w:sz w:val="28"/>
          <w:szCs w:val="28"/>
          <w:lang w:val="ru-RU"/>
        </w:rPr>
        <w:t>Список вопросов к экзамену</w:t>
      </w:r>
    </w:p>
    <w:p w14:paraId="631F7C39" w14:textId="0F289E26" w:rsidR="00056E1C" w:rsidRPr="00CB6223" w:rsidRDefault="0034000F" w:rsidP="00BB046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B6223">
        <w:rPr>
          <w:rFonts w:ascii="Times New Roman" w:hAnsi="Times New Roman" w:cs="Times New Roman"/>
          <w:b/>
          <w:sz w:val="28"/>
          <w:szCs w:val="28"/>
          <w:lang w:val="ru-RU"/>
        </w:rPr>
        <w:t>д</w:t>
      </w:r>
      <w:r w:rsidR="00056E1C" w:rsidRPr="00CB6223">
        <w:rPr>
          <w:rFonts w:ascii="Times New Roman" w:hAnsi="Times New Roman" w:cs="Times New Roman"/>
          <w:b/>
          <w:sz w:val="28"/>
          <w:szCs w:val="28"/>
          <w:lang w:val="ru-RU"/>
        </w:rPr>
        <w:t xml:space="preserve">ля студентов </w:t>
      </w:r>
      <w:r w:rsidR="00472A73" w:rsidRPr="00472A73">
        <w:rPr>
          <w:rFonts w:ascii="Times New Roman" w:hAnsi="Times New Roman" w:cs="Times New Roman"/>
          <w:b/>
          <w:sz w:val="28"/>
          <w:szCs w:val="28"/>
          <w:lang w:val="ru-RU"/>
        </w:rPr>
        <w:t>2</w:t>
      </w:r>
      <w:r w:rsidR="00056E1C" w:rsidRPr="00CB622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курса специальност</w:t>
      </w:r>
      <w:r w:rsidR="00BB0466" w:rsidRPr="00CB6223">
        <w:rPr>
          <w:rFonts w:ascii="Times New Roman" w:hAnsi="Times New Roman" w:cs="Times New Roman"/>
          <w:b/>
          <w:sz w:val="28"/>
          <w:szCs w:val="28"/>
          <w:lang w:val="ru-RU"/>
        </w:rPr>
        <w:t>и</w:t>
      </w:r>
      <w:r w:rsidR="00056E1C" w:rsidRPr="00CB622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«Искусственный интеллект»</w:t>
      </w:r>
    </w:p>
    <w:p w14:paraId="33893460" w14:textId="628BDAE4" w:rsidR="00056E1C" w:rsidRPr="00CB6223" w:rsidRDefault="0034000F" w:rsidP="0034000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B6223">
        <w:rPr>
          <w:rFonts w:ascii="Times New Roman" w:hAnsi="Times New Roman" w:cs="Times New Roman"/>
          <w:b/>
          <w:sz w:val="28"/>
          <w:szCs w:val="28"/>
          <w:lang w:val="ru-RU"/>
        </w:rPr>
        <w:t>п</w:t>
      </w:r>
      <w:r w:rsidR="00056E1C" w:rsidRPr="00CB6223">
        <w:rPr>
          <w:rFonts w:ascii="Times New Roman" w:hAnsi="Times New Roman" w:cs="Times New Roman"/>
          <w:b/>
          <w:sz w:val="28"/>
          <w:szCs w:val="28"/>
          <w:lang w:val="ru-RU"/>
        </w:rPr>
        <w:t>о курсу Операционные системы</w:t>
      </w:r>
    </w:p>
    <w:p w14:paraId="73AD9EA2" w14:textId="63DC615E" w:rsidR="0034000F" w:rsidRPr="00CB6223" w:rsidRDefault="0034000F" w:rsidP="0034000F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B6223">
        <w:rPr>
          <w:rFonts w:ascii="Times New Roman" w:hAnsi="Times New Roman" w:cs="Times New Roman"/>
          <w:b/>
          <w:sz w:val="28"/>
          <w:szCs w:val="28"/>
          <w:lang w:val="ru-RU"/>
        </w:rPr>
        <w:t>202</w:t>
      </w:r>
      <w:r w:rsidR="00472A73">
        <w:rPr>
          <w:rFonts w:ascii="Times New Roman" w:hAnsi="Times New Roman" w:cs="Times New Roman"/>
          <w:b/>
          <w:sz w:val="28"/>
          <w:szCs w:val="28"/>
          <w:lang w:val="pl-PL"/>
        </w:rPr>
        <w:t>3</w:t>
      </w:r>
      <w:r w:rsidRPr="00CB622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– 202</w:t>
      </w:r>
      <w:r w:rsidR="00472A73">
        <w:rPr>
          <w:rFonts w:ascii="Times New Roman" w:hAnsi="Times New Roman" w:cs="Times New Roman"/>
          <w:b/>
          <w:sz w:val="28"/>
          <w:szCs w:val="28"/>
          <w:lang w:val="pl-PL"/>
        </w:rPr>
        <w:t>4</w:t>
      </w:r>
      <w:r w:rsidRPr="00CB622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уч. </w:t>
      </w:r>
      <w:r w:rsidR="00BB0466" w:rsidRPr="00CB6223">
        <w:rPr>
          <w:rFonts w:ascii="Times New Roman" w:hAnsi="Times New Roman" w:cs="Times New Roman"/>
          <w:b/>
          <w:sz w:val="28"/>
          <w:szCs w:val="28"/>
          <w:lang w:val="ru-RU"/>
        </w:rPr>
        <w:t>г</w:t>
      </w:r>
      <w:r w:rsidRPr="00CB6223">
        <w:rPr>
          <w:rFonts w:ascii="Times New Roman" w:hAnsi="Times New Roman" w:cs="Times New Roman"/>
          <w:b/>
          <w:sz w:val="28"/>
          <w:szCs w:val="28"/>
          <w:lang w:val="ru-RU"/>
        </w:rPr>
        <w:t>од.</w:t>
      </w:r>
    </w:p>
    <w:p w14:paraId="2728755E" w14:textId="2AF961CD" w:rsidR="007A1F7B" w:rsidRPr="006F31E8" w:rsidRDefault="003966A1" w:rsidP="007A1F7B">
      <w:pPr>
        <w:pStyle w:val="aa"/>
        <w:numPr>
          <w:ilvl w:val="0"/>
          <w:numId w:val="41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6F31E8">
        <w:rPr>
          <w:rFonts w:ascii="Times New Roman" w:hAnsi="Times New Roman" w:cs="Times New Roman"/>
          <w:sz w:val="28"/>
          <w:szCs w:val="28"/>
          <w:lang w:val="ru-RU"/>
        </w:rPr>
        <w:t>Назначение и функции ОС.</w:t>
      </w:r>
    </w:p>
    <w:p w14:paraId="1900718E" w14:textId="77777777" w:rsidR="007A1F7B" w:rsidRPr="006F31E8" w:rsidRDefault="007A1F7B" w:rsidP="007A1F7B">
      <w:pPr>
        <w:pStyle w:val="aa"/>
        <w:numPr>
          <w:ilvl w:val="0"/>
          <w:numId w:val="41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6F31E8">
        <w:rPr>
          <w:rFonts w:ascii="Times New Roman" w:hAnsi="Times New Roman" w:cs="Times New Roman"/>
          <w:sz w:val="28"/>
          <w:szCs w:val="28"/>
          <w:lang w:val="ru-RU"/>
        </w:rPr>
        <w:t>Основные понятие ОС.</w:t>
      </w:r>
    </w:p>
    <w:p w14:paraId="7FC5C484" w14:textId="1B849CD0" w:rsidR="007A1F7B" w:rsidRPr="006F31E8" w:rsidRDefault="007A1F7B" w:rsidP="007A1F7B">
      <w:pPr>
        <w:pStyle w:val="aa"/>
        <w:numPr>
          <w:ilvl w:val="0"/>
          <w:numId w:val="41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6F31E8">
        <w:rPr>
          <w:rFonts w:ascii="Times New Roman" w:hAnsi="Times New Roman" w:cs="Times New Roman"/>
          <w:sz w:val="28"/>
          <w:szCs w:val="28"/>
          <w:lang w:val="ru-RU"/>
        </w:rPr>
        <w:t>Классификация ОС.</w:t>
      </w:r>
    </w:p>
    <w:p w14:paraId="4980A736" w14:textId="4288B836" w:rsidR="00056E1C" w:rsidRPr="006F31E8" w:rsidRDefault="00056E1C" w:rsidP="00056E1C">
      <w:pPr>
        <w:pStyle w:val="aa"/>
        <w:numPr>
          <w:ilvl w:val="0"/>
          <w:numId w:val="41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6F31E8">
        <w:rPr>
          <w:rFonts w:ascii="Times New Roman" w:hAnsi="Times New Roman" w:cs="Times New Roman"/>
          <w:sz w:val="28"/>
          <w:szCs w:val="28"/>
          <w:lang w:val="ru-RU"/>
        </w:rPr>
        <w:t>Иерархия запоминающих устройств.</w:t>
      </w:r>
    </w:p>
    <w:p w14:paraId="4CA25B87" w14:textId="03FB5A2E" w:rsidR="007A1F7B" w:rsidRPr="006F31E8" w:rsidRDefault="007A1F7B" w:rsidP="007A1F7B">
      <w:pPr>
        <w:pStyle w:val="aa"/>
        <w:numPr>
          <w:ilvl w:val="0"/>
          <w:numId w:val="41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6F31E8">
        <w:rPr>
          <w:rFonts w:ascii="Times New Roman" w:hAnsi="Times New Roman" w:cs="Times New Roman"/>
          <w:sz w:val="28"/>
          <w:szCs w:val="28"/>
          <w:lang w:val="ru-RU"/>
        </w:rPr>
        <w:t>Архитектура ОС. Назначение и функции основных подсистем ОС.</w:t>
      </w:r>
    </w:p>
    <w:p w14:paraId="51BE56AA" w14:textId="5F19A3BD" w:rsidR="00530E5F" w:rsidRPr="006F31E8" w:rsidRDefault="00530E5F" w:rsidP="00CB6223">
      <w:pPr>
        <w:pStyle w:val="aa"/>
        <w:numPr>
          <w:ilvl w:val="0"/>
          <w:numId w:val="41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Hlk89602262"/>
      <w:r w:rsidRPr="006F31E8">
        <w:rPr>
          <w:rFonts w:ascii="Times New Roman" w:hAnsi="Times New Roman" w:cs="Times New Roman"/>
          <w:sz w:val="28"/>
          <w:szCs w:val="28"/>
          <w:lang w:val="ru-RU"/>
        </w:rPr>
        <w:t>Прерывания.</w:t>
      </w:r>
      <w:r w:rsidR="00CB6223" w:rsidRPr="006F31E8">
        <w:rPr>
          <w:rFonts w:ascii="Times New Roman" w:hAnsi="Times New Roman" w:cs="Times New Roman"/>
          <w:sz w:val="28"/>
          <w:szCs w:val="28"/>
          <w:lang w:val="ru-RU"/>
        </w:rPr>
        <w:t xml:space="preserve"> Классы и обработка прерываний.</w:t>
      </w:r>
    </w:p>
    <w:p w14:paraId="75AB619F" w14:textId="75918AC9" w:rsidR="00CB6223" w:rsidRPr="006F31E8" w:rsidRDefault="00CB6223" w:rsidP="00CB6223">
      <w:pPr>
        <w:pStyle w:val="aa"/>
        <w:numPr>
          <w:ilvl w:val="0"/>
          <w:numId w:val="41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bookmarkStart w:id="1" w:name="_Hlk89602325"/>
      <w:bookmarkEnd w:id="0"/>
      <w:r w:rsidRPr="006F31E8">
        <w:rPr>
          <w:rFonts w:ascii="Times New Roman" w:hAnsi="Times New Roman" w:cs="Times New Roman"/>
          <w:sz w:val="28"/>
          <w:szCs w:val="28"/>
          <w:lang w:val="ru-RU"/>
        </w:rPr>
        <w:t>Организация многопроцессорных и многоядерных систем.</w:t>
      </w:r>
    </w:p>
    <w:bookmarkEnd w:id="1"/>
    <w:p w14:paraId="49D30582" w14:textId="77777777" w:rsidR="008A3829" w:rsidRPr="006F31E8" w:rsidRDefault="008A3829" w:rsidP="008A3829">
      <w:pPr>
        <w:pStyle w:val="aa"/>
        <w:numPr>
          <w:ilvl w:val="0"/>
          <w:numId w:val="41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6F31E8">
        <w:rPr>
          <w:rFonts w:ascii="Times New Roman" w:hAnsi="Times New Roman" w:cs="Times New Roman"/>
          <w:sz w:val="28"/>
          <w:szCs w:val="28"/>
          <w:lang w:val="ru-RU"/>
        </w:rPr>
        <w:t>Подсистема управления процессами ОС. Состояния процесса.</w:t>
      </w:r>
    </w:p>
    <w:p w14:paraId="7B8FCEC9" w14:textId="0E63D30C" w:rsidR="00056E1C" w:rsidRPr="006F31E8" w:rsidRDefault="00CB6223" w:rsidP="00056E1C">
      <w:pPr>
        <w:pStyle w:val="aa"/>
        <w:numPr>
          <w:ilvl w:val="0"/>
          <w:numId w:val="41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bookmarkStart w:id="2" w:name="_Hlk89602346"/>
      <w:r w:rsidRPr="006F31E8">
        <w:rPr>
          <w:rFonts w:ascii="Times New Roman" w:hAnsi="Times New Roman" w:cs="Times New Roman"/>
          <w:sz w:val="28"/>
          <w:szCs w:val="28"/>
          <w:lang w:val="ru-RU"/>
        </w:rPr>
        <w:t>Описание и управление процессами.</w:t>
      </w:r>
    </w:p>
    <w:p w14:paraId="2B180993" w14:textId="6443FDF7" w:rsidR="00CB6223" w:rsidRPr="006F31E8" w:rsidRDefault="00CB6223" w:rsidP="00CB6223">
      <w:pPr>
        <w:pStyle w:val="aa"/>
        <w:numPr>
          <w:ilvl w:val="0"/>
          <w:numId w:val="41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bookmarkStart w:id="3" w:name="_Hlk89602367"/>
      <w:bookmarkEnd w:id="2"/>
      <w:r w:rsidRPr="006F31E8">
        <w:rPr>
          <w:rFonts w:ascii="Times New Roman" w:hAnsi="Times New Roman" w:cs="Times New Roman"/>
          <w:sz w:val="28"/>
          <w:szCs w:val="28"/>
          <w:lang w:val="ru-RU"/>
        </w:rPr>
        <w:t>Выполнение кода операционной системы.</w:t>
      </w:r>
    </w:p>
    <w:bookmarkEnd w:id="3"/>
    <w:p w14:paraId="52A7BCCE" w14:textId="6A12BCAD" w:rsidR="008A3829" w:rsidRPr="006F31E8" w:rsidRDefault="00056E1C" w:rsidP="00056E1C">
      <w:pPr>
        <w:pStyle w:val="aa"/>
        <w:numPr>
          <w:ilvl w:val="0"/>
          <w:numId w:val="41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6F31E8">
        <w:rPr>
          <w:rFonts w:ascii="Times New Roman" w:hAnsi="Times New Roman" w:cs="Times New Roman"/>
          <w:sz w:val="28"/>
          <w:szCs w:val="28"/>
          <w:lang w:val="ru-RU"/>
        </w:rPr>
        <w:t>Понятие потока. Различия потока и процесса.</w:t>
      </w:r>
    </w:p>
    <w:p w14:paraId="25C30876" w14:textId="77777777" w:rsidR="008A3829" w:rsidRPr="006F31E8" w:rsidRDefault="008A3829" w:rsidP="008A3829">
      <w:pPr>
        <w:pStyle w:val="aa"/>
        <w:numPr>
          <w:ilvl w:val="0"/>
          <w:numId w:val="41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bookmarkStart w:id="4" w:name="_Hlk89603002"/>
      <w:r w:rsidRPr="006F31E8">
        <w:rPr>
          <w:rFonts w:ascii="Times New Roman" w:hAnsi="Times New Roman" w:cs="Times New Roman"/>
          <w:sz w:val="28"/>
          <w:szCs w:val="28"/>
          <w:lang w:val="ru-RU"/>
        </w:rPr>
        <w:t>Алгоритмы управления процессами. Алгоритмы, основанные на квантовании.</w:t>
      </w:r>
    </w:p>
    <w:p w14:paraId="48700A87" w14:textId="77777777" w:rsidR="008A3829" w:rsidRPr="006F31E8" w:rsidRDefault="008A3829" w:rsidP="008A3829">
      <w:pPr>
        <w:pStyle w:val="aa"/>
        <w:numPr>
          <w:ilvl w:val="0"/>
          <w:numId w:val="41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bookmarkStart w:id="5" w:name="_Hlk89603010"/>
      <w:bookmarkEnd w:id="4"/>
      <w:r w:rsidRPr="006F31E8">
        <w:rPr>
          <w:rFonts w:ascii="Times New Roman" w:hAnsi="Times New Roman" w:cs="Times New Roman"/>
          <w:sz w:val="28"/>
          <w:szCs w:val="28"/>
          <w:lang w:val="ru-RU"/>
        </w:rPr>
        <w:t>Алгоритмы управления процессами. Алгоритмы, основанные на приоритетах.</w:t>
      </w:r>
    </w:p>
    <w:p w14:paraId="23EFA5C0" w14:textId="77777777" w:rsidR="008A3829" w:rsidRPr="006F31E8" w:rsidRDefault="008A3829" w:rsidP="008A3829">
      <w:pPr>
        <w:pStyle w:val="aa"/>
        <w:numPr>
          <w:ilvl w:val="0"/>
          <w:numId w:val="41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bookmarkStart w:id="6" w:name="_Hlk89602804"/>
      <w:bookmarkEnd w:id="5"/>
      <w:r w:rsidRPr="006F31E8">
        <w:rPr>
          <w:rFonts w:ascii="Times New Roman" w:hAnsi="Times New Roman" w:cs="Times New Roman"/>
          <w:sz w:val="28"/>
          <w:szCs w:val="28"/>
          <w:lang w:val="ru-RU"/>
        </w:rPr>
        <w:t>Типы процедур планирования процессов.</w:t>
      </w:r>
    </w:p>
    <w:bookmarkEnd w:id="6"/>
    <w:p w14:paraId="76EAAC8B" w14:textId="1F72C9B8" w:rsidR="008A3829" w:rsidRPr="006F31E8" w:rsidRDefault="008A3829" w:rsidP="008A3829">
      <w:pPr>
        <w:pStyle w:val="aa"/>
        <w:numPr>
          <w:ilvl w:val="0"/>
          <w:numId w:val="41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6F31E8">
        <w:rPr>
          <w:rFonts w:ascii="Times New Roman" w:hAnsi="Times New Roman" w:cs="Times New Roman"/>
          <w:sz w:val="28"/>
          <w:szCs w:val="28"/>
          <w:lang w:val="ru-RU"/>
        </w:rPr>
        <w:t>Проблема синхронизации процессов и потоков. Эффект «гонок».</w:t>
      </w:r>
    </w:p>
    <w:p w14:paraId="11B15B48" w14:textId="03914688" w:rsidR="00CB6223" w:rsidRPr="006F31E8" w:rsidRDefault="00CB6223" w:rsidP="008A3829">
      <w:pPr>
        <w:pStyle w:val="aa"/>
        <w:numPr>
          <w:ilvl w:val="0"/>
          <w:numId w:val="41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bookmarkStart w:id="7" w:name="_Hlk89602456"/>
      <w:r w:rsidRPr="006F31E8">
        <w:rPr>
          <w:rFonts w:ascii="Times New Roman" w:hAnsi="Times New Roman" w:cs="Times New Roman"/>
          <w:sz w:val="28"/>
          <w:szCs w:val="28"/>
          <w:lang w:val="ru-RU"/>
        </w:rPr>
        <w:t>Взаимоисключения: программный подход.</w:t>
      </w:r>
    </w:p>
    <w:bookmarkEnd w:id="7"/>
    <w:p w14:paraId="3E57CD87" w14:textId="77777777" w:rsidR="008A3829" w:rsidRPr="006F31E8" w:rsidRDefault="008A3829" w:rsidP="008A3829">
      <w:pPr>
        <w:pStyle w:val="aa"/>
        <w:numPr>
          <w:ilvl w:val="0"/>
          <w:numId w:val="41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6F31E8">
        <w:rPr>
          <w:rFonts w:ascii="Times New Roman" w:hAnsi="Times New Roman" w:cs="Times New Roman"/>
          <w:sz w:val="28"/>
          <w:szCs w:val="28"/>
          <w:lang w:val="ru-RU"/>
        </w:rPr>
        <w:t>Организация взаимоисключения процессов и потоков. Критическая секция. Блокирующая переменная.</w:t>
      </w:r>
    </w:p>
    <w:p w14:paraId="129D5091" w14:textId="77777777" w:rsidR="008A3829" w:rsidRPr="006F31E8" w:rsidRDefault="008A3829" w:rsidP="008A3829">
      <w:pPr>
        <w:pStyle w:val="aa"/>
        <w:numPr>
          <w:ilvl w:val="0"/>
          <w:numId w:val="41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6F31E8">
        <w:rPr>
          <w:rFonts w:ascii="Times New Roman" w:hAnsi="Times New Roman" w:cs="Times New Roman"/>
          <w:sz w:val="28"/>
          <w:szCs w:val="28"/>
          <w:lang w:val="ru-RU"/>
        </w:rPr>
        <w:t>Организация взаимоисключения процессов и потоков. События.</w:t>
      </w:r>
    </w:p>
    <w:p w14:paraId="4A0E06F7" w14:textId="77777777" w:rsidR="008A3829" w:rsidRPr="006F31E8" w:rsidRDefault="008A3829" w:rsidP="008A3829">
      <w:pPr>
        <w:pStyle w:val="aa"/>
        <w:numPr>
          <w:ilvl w:val="0"/>
          <w:numId w:val="41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6F31E8">
        <w:rPr>
          <w:rFonts w:ascii="Times New Roman" w:hAnsi="Times New Roman" w:cs="Times New Roman"/>
          <w:sz w:val="28"/>
          <w:szCs w:val="28"/>
          <w:lang w:val="ru-RU"/>
        </w:rPr>
        <w:t xml:space="preserve">Организация взаимоисключения процессов и потоков. </w:t>
      </w:r>
      <w:r w:rsidRPr="006F31E8">
        <w:rPr>
          <w:rFonts w:ascii="Times New Roman" w:hAnsi="Times New Roman" w:cs="Times New Roman"/>
          <w:sz w:val="28"/>
          <w:szCs w:val="28"/>
        </w:rPr>
        <w:t>C</w:t>
      </w:r>
      <w:r w:rsidRPr="006F31E8">
        <w:rPr>
          <w:rFonts w:ascii="Times New Roman" w:hAnsi="Times New Roman" w:cs="Times New Roman"/>
          <w:sz w:val="28"/>
          <w:szCs w:val="28"/>
          <w:lang w:val="ru-RU"/>
        </w:rPr>
        <w:t>емафор.</w:t>
      </w:r>
    </w:p>
    <w:p w14:paraId="1CAC7978" w14:textId="77777777" w:rsidR="008A3829" w:rsidRPr="006F31E8" w:rsidRDefault="008A3829" w:rsidP="008A3829">
      <w:pPr>
        <w:pStyle w:val="aa"/>
        <w:numPr>
          <w:ilvl w:val="0"/>
          <w:numId w:val="41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6F31E8">
        <w:rPr>
          <w:rFonts w:ascii="Times New Roman" w:hAnsi="Times New Roman" w:cs="Times New Roman"/>
          <w:sz w:val="28"/>
          <w:szCs w:val="28"/>
          <w:lang w:val="ru-RU"/>
        </w:rPr>
        <w:t>Организация взаимоисключения процессов и потоков. Монитор.</w:t>
      </w:r>
    </w:p>
    <w:p w14:paraId="334586BA" w14:textId="5AA0E970" w:rsidR="008A3829" w:rsidRPr="006F31E8" w:rsidRDefault="008A3829" w:rsidP="008A3829">
      <w:pPr>
        <w:pStyle w:val="aa"/>
        <w:numPr>
          <w:ilvl w:val="0"/>
          <w:numId w:val="41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6F31E8">
        <w:rPr>
          <w:rFonts w:ascii="Times New Roman" w:hAnsi="Times New Roman" w:cs="Times New Roman"/>
          <w:sz w:val="28"/>
          <w:szCs w:val="28"/>
          <w:lang w:val="ru-RU"/>
        </w:rPr>
        <w:t>Понятие тупика. Проблема тупиков.</w:t>
      </w:r>
    </w:p>
    <w:p w14:paraId="6A2866B2" w14:textId="75F7AF24" w:rsidR="009817A5" w:rsidRPr="006F31E8" w:rsidRDefault="009817A5" w:rsidP="008A3829">
      <w:pPr>
        <w:pStyle w:val="aa"/>
        <w:numPr>
          <w:ilvl w:val="0"/>
          <w:numId w:val="41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6F31E8">
        <w:rPr>
          <w:rFonts w:ascii="Times New Roman" w:hAnsi="Times New Roman" w:cs="Times New Roman"/>
          <w:sz w:val="28"/>
          <w:szCs w:val="28"/>
          <w:lang w:val="ru-RU"/>
        </w:rPr>
        <w:t>Принципы взаимного блокирования.</w:t>
      </w:r>
    </w:p>
    <w:p w14:paraId="2963C281" w14:textId="70E954C8" w:rsidR="00CF6967" w:rsidRPr="006F31E8" w:rsidRDefault="00CF6967" w:rsidP="008A3829">
      <w:pPr>
        <w:pStyle w:val="aa"/>
        <w:numPr>
          <w:ilvl w:val="0"/>
          <w:numId w:val="41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bookmarkStart w:id="8" w:name="_Hlk89602670"/>
      <w:r w:rsidRPr="006F31E8">
        <w:rPr>
          <w:rFonts w:ascii="Times New Roman" w:hAnsi="Times New Roman" w:cs="Times New Roman"/>
          <w:sz w:val="28"/>
          <w:szCs w:val="28"/>
          <w:lang w:val="ru-RU"/>
        </w:rPr>
        <w:t>Предотвращение и устранение взаимоблокировок.</w:t>
      </w:r>
    </w:p>
    <w:p w14:paraId="42667FC8" w14:textId="5FA15010" w:rsidR="00CF6967" w:rsidRPr="006F31E8" w:rsidRDefault="00CF6967" w:rsidP="008A3829">
      <w:pPr>
        <w:pStyle w:val="aa"/>
        <w:numPr>
          <w:ilvl w:val="0"/>
          <w:numId w:val="41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bookmarkStart w:id="9" w:name="_Hlk89602746"/>
      <w:bookmarkEnd w:id="8"/>
      <w:r w:rsidRPr="006F31E8">
        <w:rPr>
          <w:rFonts w:ascii="Times New Roman" w:hAnsi="Times New Roman" w:cs="Times New Roman"/>
          <w:sz w:val="28"/>
          <w:szCs w:val="28"/>
          <w:lang w:val="ru-RU"/>
        </w:rPr>
        <w:t>Обнаружение взаимоблокировок</w:t>
      </w:r>
    </w:p>
    <w:p w14:paraId="4A896FCC" w14:textId="5BC541E4" w:rsidR="00CF6967" w:rsidRPr="006F31E8" w:rsidRDefault="00CF6967" w:rsidP="008A3829">
      <w:pPr>
        <w:pStyle w:val="aa"/>
        <w:numPr>
          <w:ilvl w:val="0"/>
          <w:numId w:val="41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bookmarkStart w:id="10" w:name="_Hlk89602857"/>
      <w:bookmarkEnd w:id="9"/>
      <w:r w:rsidRPr="006F31E8">
        <w:rPr>
          <w:rFonts w:ascii="Times New Roman" w:hAnsi="Times New Roman" w:cs="Times New Roman"/>
          <w:sz w:val="28"/>
          <w:szCs w:val="28"/>
          <w:lang w:val="ru-RU"/>
        </w:rPr>
        <w:t>Задача об обедающих философах.</w:t>
      </w:r>
    </w:p>
    <w:p w14:paraId="397DA5DD" w14:textId="05CF3E91" w:rsidR="00CF6967" w:rsidRPr="006F31E8" w:rsidRDefault="00CF6967" w:rsidP="008A3829">
      <w:pPr>
        <w:pStyle w:val="aa"/>
        <w:numPr>
          <w:ilvl w:val="0"/>
          <w:numId w:val="41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bookmarkStart w:id="11" w:name="_Hlk89602892"/>
      <w:bookmarkEnd w:id="10"/>
      <w:r w:rsidRPr="006F31E8">
        <w:rPr>
          <w:rFonts w:ascii="Times New Roman" w:hAnsi="Times New Roman" w:cs="Times New Roman"/>
          <w:sz w:val="28"/>
          <w:szCs w:val="28"/>
          <w:lang w:val="ru-RU"/>
        </w:rPr>
        <w:t>Задача читатель/писатель.</w:t>
      </w:r>
    </w:p>
    <w:p w14:paraId="7A9FE84F" w14:textId="18904CAF" w:rsidR="00CF6967" w:rsidRDefault="00CF6967" w:rsidP="008A3829">
      <w:pPr>
        <w:pStyle w:val="aa"/>
        <w:numPr>
          <w:ilvl w:val="0"/>
          <w:numId w:val="41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bookmarkStart w:id="12" w:name="_Hlk89602911"/>
      <w:bookmarkEnd w:id="11"/>
      <w:r w:rsidRPr="006F31E8">
        <w:rPr>
          <w:rFonts w:ascii="Times New Roman" w:hAnsi="Times New Roman" w:cs="Times New Roman"/>
          <w:sz w:val="28"/>
          <w:szCs w:val="28"/>
          <w:lang w:val="ru-RU"/>
        </w:rPr>
        <w:t>Задача производитель/потребитель.</w:t>
      </w:r>
    </w:p>
    <w:p w14:paraId="72DAA0E0" w14:textId="2CF3E29E" w:rsidR="00472A73" w:rsidRPr="006F31E8" w:rsidRDefault="00472A73" w:rsidP="008A3829">
      <w:pPr>
        <w:pStyle w:val="aa"/>
        <w:numPr>
          <w:ilvl w:val="0"/>
          <w:numId w:val="41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Восстановление работы программы после взаимоблокировки</w:t>
      </w:r>
    </w:p>
    <w:p w14:paraId="3C29B876" w14:textId="215C8313" w:rsidR="007A1F7B" w:rsidRPr="006F31E8" w:rsidRDefault="00472A73" w:rsidP="00472A73">
      <w:pPr>
        <w:pStyle w:val="aa"/>
        <w:numPr>
          <w:ilvl w:val="0"/>
          <w:numId w:val="41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13" w:name="_Hlk89602837"/>
      <w:bookmarkEnd w:id="12"/>
      <w:r>
        <w:rPr>
          <w:rFonts w:ascii="Times New Roman" w:hAnsi="Times New Roman" w:cs="Times New Roman"/>
          <w:sz w:val="28"/>
          <w:szCs w:val="28"/>
          <w:lang w:val="ru-RU"/>
        </w:rPr>
        <w:t>Механизм синхронизации «почтовые сообщения»</w:t>
      </w:r>
      <w:r w:rsidR="003979B4" w:rsidRPr="006F31E8">
        <w:rPr>
          <w:rFonts w:ascii="Times New Roman" w:hAnsi="Times New Roman" w:cs="Times New Roman"/>
          <w:sz w:val="28"/>
          <w:szCs w:val="28"/>
          <w:lang w:val="ru-RU"/>
        </w:rPr>
        <w:t>. Базовые примитивы передачи сообщений.</w:t>
      </w:r>
    </w:p>
    <w:p w14:paraId="12234835" w14:textId="735A8F20" w:rsidR="003979B4" w:rsidRPr="006F31E8" w:rsidRDefault="00472A73" w:rsidP="003979B4">
      <w:pPr>
        <w:pStyle w:val="aa"/>
        <w:numPr>
          <w:ilvl w:val="0"/>
          <w:numId w:val="41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bookmarkStart w:id="14" w:name="_Hlk89602946"/>
      <w:bookmarkEnd w:id="13"/>
      <w:r>
        <w:rPr>
          <w:rFonts w:ascii="Times New Roman" w:hAnsi="Times New Roman" w:cs="Times New Roman"/>
          <w:sz w:val="28"/>
          <w:szCs w:val="28"/>
          <w:lang w:val="ru-RU"/>
        </w:rPr>
        <w:t>Механизм синхронизации «почтовые сообщения»</w:t>
      </w:r>
      <w:r w:rsidRPr="006F31E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3979B4" w:rsidRPr="006F31E8">
        <w:rPr>
          <w:rFonts w:ascii="Times New Roman" w:hAnsi="Times New Roman" w:cs="Times New Roman"/>
          <w:sz w:val="28"/>
          <w:szCs w:val="28"/>
          <w:lang w:val="ru-RU"/>
        </w:rPr>
        <w:t xml:space="preserve"> Блокирующие и неблокирующие примитивы.</w:t>
      </w:r>
    </w:p>
    <w:p w14:paraId="49048FC3" w14:textId="72AFC886" w:rsidR="003979B4" w:rsidRPr="006F31E8" w:rsidRDefault="00472A73" w:rsidP="003979B4">
      <w:pPr>
        <w:pStyle w:val="aa"/>
        <w:numPr>
          <w:ilvl w:val="0"/>
          <w:numId w:val="41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bookmarkStart w:id="15" w:name="_Hlk89603052"/>
      <w:bookmarkEnd w:id="14"/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Механизм синхронизации «почтовые сообщения»</w:t>
      </w:r>
      <w:r w:rsidRPr="006F31E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3979B4" w:rsidRPr="006F31E8">
        <w:rPr>
          <w:rFonts w:ascii="Times New Roman" w:hAnsi="Times New Roman" w:cs="Times New Roman"/>
          <w:sz w:val="28"/>
          <w:szCs w:val="28"/>
          <w:lang w:val="ru-RU"/>
        </w:rPr>
        <w:t xml:space="preserve"> Надежные и ненадежные примитивы передачи сообщений.</w:t>
      </w:r>
    </w:p>
    <w:bookmarkEnd w:id="15"/>
    <w:p w14:paraId="2DD3A06F" w14:textId="69BD66CB" w:rsidR="003979B4" w:rsidRPr="006F31E8" w:rsidRDefault="00472A73" w:rsidP="003979B4">
      <w:pPr>
        <w:pStyle w:val="aa"/>
        <w:numPr>
          <w:ilvl w:val="0"/>
          <w:numId w:val="41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Управление памятью. Виртуальная память.</w:t>
      </w:r>
    </w:p>
    <w:p w14:paraId="521BDAD1" w14:textId="77777777" w:rsidR="003979B4" w:rsidRPr="006F31E8" w:rsidRDefault="003979B4" w:rsidP="003979B4">
      <w:pPr>
        <w:pStyle w:val="aa"/>
        <w:numPr>
          <w:ilvl w:val="0"/>
          <w:numId w:val="41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6F31E8">
        <w:rPr>
          <w:rFonts w:ascii="Times New Roman" w:hAnsi="Times New Roman" w:cs="Times New Roman"/>
          <w:sz w:val="28"/>
          <w:szCs w:val="28"/>
          <w:lang w:val="ru-RU"/>
        </w:rPr>
        <w:t>Алгоритм синхронизации логических часов.</w:t>
      </w:r>
    </w:p>
    <w:p w14:paraId="11A6737F" w14:textId="77777777" w:rsidR="003979B4" w:rsidRPr="006F31E8" w:rsidRDefault="003979B4" w:rsidP="003979B4">
      <w:pPr>
        <w:pStyle w:val="aa"/>
        <w:numPr>
          <w:ilvl w:val="0"/>
          <w:numId w:val="41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bookmarkStart w:id="16" w:name="_Hlk89603617"/>
      <w:r w:rsidRPr="006F31E8">
        <w:rPr>
          <w:rFonts w:ascii="Times New Roman" w:hAnsi="Times New Roman" w:cs="Times New Roman"/>
          <w:sz w:val="28"/>
          <w:szCs w:val="28"/>
          <w:lang w:val="ru-RU"/>
        </w:rPr>
        <w:t>Задачи подсистемы управления памятью ОС.</w:t>
      </w:r>
    </w:p>
    <w:p w14:paraId="7F658216" w14:textId="77777777" w:rsidR="003979B4" w:rsidRPr="006F31E8" w:rsidRDefault="003979B4" w:rsidP="003979B4">
      <w:pPr>
        <w:pStyle w:val="aa"/>
        <w:numPr>
          <w:ilvl w:val="0"/>
          <w:numId w:val="41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bookmarkStart w:id="17" w:name="_Hlk89603206"/>
      <w:bookmarkEnd w:id="16"/>
      <w:r w:rsidRPr="006F31E8">
        <w:rPr>
          <w:rFonts w:ascii="Times New Roman" w:hAnsi="Times New Roman" w:cs="Times New Roman"/>
          <w:sz w:val="28"/>
          <w:szCs w:val="28"/>
          <w:lang w:val="ru-RU"/>
        </w:rPr>
        <w:t>Методы загрузки программ в память. Виды адресов.</w:t>
      </w:r>
    </w:p>
    <w:p w14:paraId="743C70FD" w14:textId="77777777" w:rsidR="003979B4" w:rsidRPr="006F31E8" w:rsidRDefault="003979B4" w:rsidP="003979B4">
      <w:pPr>
        <w:pStyle w:val="aa"/>
        <w:numPr>
          <w:ilvl w:val="0"/>
          <w:numId w:val="41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bookmarkStart w:id="18" w:name="_Hlk89603556"/>
      <w:bookmarkEnd w:id="17"/>
      <w:r w:rsidRPr="006F31E8">
        <w:rPr>
          <w:rFonts w:ascii="Times New Roman" w:hAnsi="Times New Roman" w:cs="Times New Roman"/>
          <w:sz w:val="28"/>
          <w:szCs w:val="28"/>
          <w:lang w:val="ru-RU"/>
        </w:rPr>
        <w:t>Алгоритмы распределения памяти без использования дискового пространства. Распределение памяти фиксированными разделами.</w:t>
      </w:r>
    </w:p>
    <w:bookmarkEnd w:id="18"/>
    <w:p w14:paraId="4DC7826F" w14:textId="77777777" w:rsidR="003979B4" w:rsidRPr="006F31E8" w:rsidRDefault="003979B4" w:rsidP="003979B4">
      <w:pPr>
        <w:pStyle w:val="aa"/>
        <w:numPr>
          <w:ilvl w:val="0"/>
          <w:numId w:val="41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6F31E8">
        <w:rPr>
          <w:rFonts w:ascii="Times New Roman" w:hAnsi="Times New Roman" w:cs="Times New Roman"/>
          <w:sz w:val="28"/>
          <w:szCs w:val="28"/>
          <w:lang w:val="ru-RU"/>
        </w:rPr>
        <w:t>Алгоритмы распределения памяти без использования дискового пространства. Распределение памяти разделами переменной величины. Фрагментация.</w:t>
      </w:r>
    </w:p>
    <w:p w14:paraId="0E45B80B" w14:textId="77777777" w:rsidR="003979B4" w:rsidRPr="006F31E8" w:rsidRDefault="003979B4" w:rsidP="003979B4">
      <w:pPr>
        <w:pStyle w:val="aa"/>
        <w:numPr>
          <w:ilvl w:val="0"/>
          <w:numId w:val="41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6F31E8">
        <w:rPr>
          <w:rFonts w:ascii="Times New Roman" w:hAnsi="Times New Roman" w:cs="Times New Roman"/>
          <w:sz w:val="28"/>
          <w:szCs w:val="28"/>
          <w:lang w:val="ru-RU"/>
        </w:rPr>
        <w:t>Алгоритмы распределения памяти без использования дискового пространства. Распределение памяти перемещающимися разделами.</w:t>
      </w:r>
    </w:p>
    <w:p w14:paraId="06154126" w14:textId="77777777" w:rsidR="003979B4" w:rsidRPr="006F31E8" w:rsidRDefault="003979B4" w:rsidP="003979B4">
      <w:pPr>
        <w:pStyle w:val="aa"/>
        <w:numPr>
          <w:ilvl w:val="0"/>
          <w:numId w:val="41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6F31E8">
        <w:rPr>
          <w:rFonts w:ascii="Times New Roman" w:hAnsi="Times New Roman" w:cs="Times New Roman"/>
          <w:sz w:val="28"/>
          <w:szCs w:val="28"/>
          <w:lang w:val="ru-RU"/>
        </w:rPr>
        <w:t>Алгоритмы распределения памяти с использованием дискового пространства. Страничное распределение памяти.</w:t>
      </w:r>
    </w:p>
    <w:p w14:paraId="78711250" w14:textId="77777777" w:rsidR="003979B4" w:rsidRPr="006F31E8" w:rsidRDefault="003979B4" w:rsidP="003979B4">
      <w:pPr>
        <w:pStyle w:val="aa"/>
        <w:numPr>
          <w:ilvl w:val="0"/>
          <w:numId w:val="41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6F31E8">
        <w:rPr>
          <w:rFonts w:ascii="Times New Roman" w:hAnsi="Times New Roman" w:cs="Times New Roman"/>
          <w:sz w:val="28"/>
          <w:szCs w:val="28"/>
          <w:lang w:val="ru-RU"/>
        </w:rPr>
        <w:t>Алгоритмы распределения памяти с использованием дискового пространства. Сегментное распределение памяти.</w:t>
      </w:r>
    </w:p>
    <w:p w14:paraId="24D87A28" w14:textId="77777777" w:rsidR="003979B4" w:rsidRPr="006F31E8" w:rsidRDefault="003979B4" w:rsidP="003979B4">
      <w:pPr>
        <w:pStyle w:val="aa"/>
        <w:numPr>
          <w:ilvl w:val="0"/>
          <w:numId w:val="41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6F31E8">
        <w:rPr>
          <w:rFonts w:ascii="Times New Roman" w:hAnsi="Times New Roman" w:cs="Times New Roman"/>
          <w:sz w:val="28"/>
          <w:szCs w:val="28"/>
          <w:lang w:val="ru-RU"/>
        </w:rPr>
        <w:t>Алгоритмы распределения памяти с использованием дискового пространства. Сегментно-страничное распределение памяти.</w:t>
      </w:r>
    </w:p>
    <w:p w14:paraId="1FD30402" w14:textId="77777777" w:rsidR="003979B4" w:rsidRPr="006F31E8" w:rsidRDefault="003979B4" w:rsidP="003979B4">
      <w:pPr>
        <w:pStyle w:val="aa"/>
        <w:numPr>
          <w:ilvl w:val="0"/>
          <w:numId w:val="41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6F31E8">
        <w:rPr>
          <w:rFonts w:ascii="Times New Roman" w:hAnsi="Times New Roman" w:cs="Times New Roman"/>
          <w:sz w:val="28"/>
          <w:szCs w:val="28"/>
          <w:lang w:val="ru-RU"/>
        </w:rPr>
        <w:t>Свопинг.</w:t>
      </w:r>
    </w:p>
    <w:p w14:paraId="7D4D9265" w14:textId="3613DFB7" w:rsidR="003979B4" w:rsidRPr="006F31E8" w:rsidRDefault="003979B4" w:rsidP="003979B4">
      <w:pPr>
        <w:pStyle w:val="aa"/>
        <w:numPr>
          <w:ilvl w:val="0"/>
          <w:numId w:val="41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bookmarkStart w:id="19" w:name="_Hlk89603173"/>
      <w:r w:rsidRPr="006F31E8">
        <w:rPr>
          <w:rFonts w:ascii="Times New Roman" w:hAnsi="Times New Roman" w:cs="Times New Roman"/>
          <w:sz w:val="28"/>
          <w:szCs w:val="28"/>
          <w:lang w:val="ru-RU"/>
        </w:rPr>
        <w:t>Организация кэш-памяти.</w:t>
      </w:r>
    </w:p>
    <w:bookmarkEnd w:id="19"/>
    <w:p w14:paraId="23F62C72" w14:textId="3199B8DC" w:rsidR="003979B4" w:rsidRPr="006F31E8" w:rsidRDefault="003979B4" w:rsidP="003979B4">
      <w:pPr>
        <w:pStyle w:val="aa"/>
        <w:numPr>
          <w:ilvl w:val="0"/>
          <w:numId w:val="41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6F31E8">
        <w:rPr>
          <w:rFonts w:ascii="Times New Roman" w:hAnsi="Times New Roman" w:cs="Times New Roman"/>
          <w:sz w:val="28"/>
          <w:szCs w:val="28"/>
          <w:lang w:val="ru-RU"/>
        </w:rPr>
        <w:t>Виртуальная память.</w:t>
      </w:r>
    </w:p>
    <w:p w14:paraId="7155B0A7" w14:textId="64F1D28D" w:rsidR="00A25039" w:rsidRPr="006F31E8" w:rsidRDefault="00A25039" w:rsidP="003979B4">
      <w:pPr>
        <w:pStyle w:val="aa"/>
        <w:numPr>
          <w:ilvl w:val="0"/>
          <w:numId w:val="41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bookmarkStart w:id="20" w:name="_Hlk89603422"/>
      <w:r w:rsidRPr="006F31E8">
        <w:rPr>
          <w:rFonts w:ascii="Times New Roman" w:hAnsi="Times New Roman" w:cs="Times New Roman"/>
          <w:sz w:val="28"/>
          <w:szCs w:val="28"/>
          <w:lang w:val="ru-RU"/>
        </w:rPr>
        <w:t xml:space="preserve">Дисковое планирование. Параметры производительности диска. </w:t>
      </w:r>
    </w:p>
    <w:p w14:paraId="2C275925" w14:textId="5D58D1B1" w:rsidR="00A25039" w:rsidRPr="006F31E8" w:rsidRDefault="00A25039" w:rsidP="003979B4">
      <w:pPr>
        <w:pStyle w:val="aa"/>
        <w:numPr>
          <w:ilvl w:val="0"/>
          <w:numId w:val="41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bookmarkStart w:id="21" w:name="_Hlk89603441"/>
      <w:bookmarkEnd w:id="20"/>
      <w:r w:rsidRPr="006F31E8">
        <w:rPr>
          <w:rFonts w:ascii="Times New Roman" w:hAnsi="Times New Roman" w:cs="Times New Roman"/>
          <w:sz w:val="28"/>
          <w:szCs w:val="28"/>
        </w:rPr>
        <w:t xml:space="preserve">RAID. </w:t>
      </w:r>
      <w:r w:rsidRPr="006F31E8">
        <w:rPr>
          <w:rFonts w:ascii="Times New Roman" w:hAnsi="Times New Roman" w:cs="Times New Roman"/>
          <w:sz w:val="28"/>
          <w:szCs w:val="28"/>
          <w:lang w:val="ru-RU"/>
        </w:rPr>
        <w:t xml:space="preserve">Уровни </w:t>
      </w:r>
      <w:r w:rsidRPr="006F31E8">
        <w:rPr>
          <w:rFonts w:ascii="Times New Roman" w:hAnsi="Times New Roman" w:cs="Times New Roman"/>
          <w:sz w:val="28"/>
          <w:szCs w:val="28"/>
        </w:rPr>
        <w:t>RAID.</w:t>
      </w:r>
    </w:p>
    <w:bookmarkEnd w:id="21"/>
    <w:p w14:paraId="3038FB99" w14:textId="77777777" w:rsidR="003979B4" w:rsidRPr="006F31E8" w:rsidRDefault="003979B4" w:rsidP="003979B4">
      <w:pPr>
        <w:pStyle w:val="aa"/>
        <w:numPr>
          <w:ilvl w:val="0"/>
          <w:numId w:val="41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6F31E8">
        <w:rPr>
          <w:rFonts w:ascii="Times New Roman" w:hAnsi="Times New Roman" w:cs="Times New Roman"/>
          <w:sz w:val="28"/>
          <w:szCs w:val="28"/>
          <w:lang w:val="ru-RU"/>
        </w:rPr>
        <w:t>Определение файловой системы. Именование файлов. Атрибуты файлов. Методы обеспечения доступа к файлам.</w:t>
      </w:r>
      <w:bookmarkStart w:id="22" w:name="_GoBack"/>
    </w:p>
    <w:bookmarkEnd w:id="22"/>
    <w:p w14:paraId="557F09C1" w14:textId="77777777" w:rsidR="003979B4" w:rsidRPr="006F31E8" w:rsidRDefault="003979B4" w:rsidP="003979B4">
      <w:pPr>
        <w:pStyle w:val="aa"/>
        <w:numPr>
          <w:ilvl w:val="0"/>
          <w:numId w:val="41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6F31E8">
        <w:rPr>
          <w:rFonts w:ascii="Times New Roman" w:hAnsi="Times New Roman" w:cs="Times New Roman"/>
          <w:sz w:val="28"/>
          <w:szCs w:val="28"/>
          <w:lang w:val="ru-RU"/>
        </w:rPr>
        <w:t>Задачи файловой системы. Логическая организация файловой системы.</w:t>
      </w:r>
    </w:p>
    <w:p w14:paraId="2163800A" w14:textId="77777777" w:rsidR="003979B4" w:rsidRPr="006F31E8" w:rsidRDefault="003979B4" w:rsidP="003979B4">
      <w:pPr>
        <w:pStyle w:val="aa"/>
        <w:numPr>
          <w:ilvl w:val="0"/>
          <w:numId w:val="41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6F31E8">
        <w:rPr>
          <w:rFonts w:ascii="Times New Roman" w:hAnsi="Times New Roman" w:cs="Times New Roman"/>
          <w:sz w:val="28"/>
          <w:szCs w:val="28"/>
          <w:lang w:val="ru-RU"/>
        </w:rPr>
        <w:t>Логическая организация файла.</w:t>
      </w:r>
    </w:p>
    <w:p w14:paraId="7C92B2AF" w14:textId="77777777" w:rsidR="003979B4" w:rsidRPr="006F31E8" w:rsidRDefault="003979B4" w:rsidP="003979B4">
      <w:pPr>
        <w:pStyle w:val="aa"/>
        <w:numPr>
          <w:ilvl w:val="0"/>
          <w:numId w:val="41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6F31E8">
        <w:rPr>
          <w:rFonts w:ascii="Times New Roman" w:hAnsi="Times New Roman" w:cs="Times New Roman"/>
          <w:sz w:val="28"/>
          <w:szCs w:val="28"/>
          <w:lang w:val="ru-RU"/>
        </w:rPr>
        <w:t>Физическая организация файла.</w:t>
      </w:r>
    </w:p>
    <w:p w14:paraId="73C60050" w14:textId="1D5F3F79" w:rsidR="003979B4" w:rsidRPr="006F31E8" w:rsidRDefault="003979B4" w:rsidP="003979B4">
      <w:pPr>
        <w:pStyle w:val="aa"/>
        <w:numPr>
          <w:ilvl w:val="0"/>
          <w:numId w:val="41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6F31E8">
        <w:rPr>
          <w:rFonts w:ascii="Times New Roman" w:hAnsi="Times New Roman" w:cs="Times New Roman"/>
          <w:sz w:val="28"/>
          <w:szCs w:val="28"/>
          <w:lang w:val="ru-RU"/>
        </w:rPr>
        <w:t xml:space="preserve">Отображаемые в память файлы. </w:t>
      </w:r>
      <w:r w:rsidR="00056E1C" w:rsidRPr="006F31E8">
        <w:rPr>
          <w:rFonts w:ascii="Times New Roman" w:hAnsi="Times New Roman" w:cs="Times New Roman"/>
          <w:sz w:val="28"/>
          <w:szCs w:val="28"/>
          <w:lang w:val="ru-RU"/>
        </w:rPr>
        <w:t>Использование файлов,</w:t>
      </w:r>
      <w:r w:rsidRPr="006F31E8">
        <w:rPr>
          <w:rFonts w:ascii="Times New Roman" w:hAnsi="Times New Roman" w:cs="Times New Roman"/>
          <w:sz w:val="28"/>
          <w:szCs w:val="28"/>
          <w:lang w:val="ru-RU"/>
        </w:rPr>
        <w:t xml:space="preserve"> проецируемых в память в разработке.</w:t>
      </w:r>
    </w:p>
    <w:p w14:paraId="68E316FD" w14:textId="77777777" w:rsidR="00056E1C" w:rsidRPr="006F31E8" w:rsidRDefault="00056E1C" w:rsidP="00056E1C">
      <w:pPr>
        <w:pStyle w:val="aa"/>
        <w:numPr>
          <w:ilvl w:val="0"/>
          <w:numId w:val="41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bookmarkStart w:id="23" w:name="_Hlk89603507"/>
      <w:r w:rsidRPr="006F31E8">
        <w:rPr>
          <w:rFonts w:ascii="Times New Roman" w:hAnsi="Times New Roman" w:cs="Times New Roman"/>
          <w:sz w:val="28"/>
          <w:szCs w:val="28"/>
          <w:lang w:val="ru-RU"/>
        </w:rPr>
        <w:t>Распределенные файловые системы. Основные понятия.</w:t>
      </w:r>
    </w:p>
    <w:bookmarkEnd w:id="23"/>
    <w:p w14:paraId="49F5DB38" w14:textId="77777777" w:rsidR="00056E1C" w:rsidRPr="006F31E8" w:rsidRDefault="00056E1C" w:rsidP="00056E1C">
      <w:pPr>
        <w:pStyle w:val="aa"/>
        <w:numPr>
          <w:ilvl w:val="0"/>
          <w:numId w:val="41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6F31E8">
        <w:rPr>
          <w:rFonts w:ascii="Times New Roman" w:hAnsi="Times New Roman" w:cs="Times New Roman"/>
          <w:sz w:val="28"/>
          <w:szCs w:val="28"/>
          <w:lang w:val="ru-RU"/>
        </w:rPr>
        <w:t>Семантика разделения файлов.</w:t>
      </w:r>
    </w:p>
    <w:p w14:paraId="36951C3A" w14:textId="7E831B52" w:rsidR="00126234" w:rsidRPr="00CB6223" w:rsidRDefault="00126234" w:rsidP="00126234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32D9F536" w14:textId="464700A2" w:rsidR="0034000F" w:rsidRPr="00CB6223" w:rsidRDefault="0034000F" w:rsidP="00126234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CB6223">
        <w:rPr>
          <w:rFonts w:ascii="Times New Roman" w:hAnsi="Times New Roman" w:cs="Times New Roman"/>
          <w:sz w:val="28"/>
          <w:szCs w:val="28"/>
          <w:lang w:val="ru-RU"/>
        </w:rPr>
        <w:t>старший преподаватель кафедры</w:t>
      </w:r>
      <w:r w:rsidRPr="00CB6223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CB6223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CB6223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CB6223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CB6223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CB6223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CB6223">
        <w:rPr>
          <w:rFonts w:ascii="Times New Roman" w:hAnsi="Times New Roman" w:cs="Times New Roman"/>
          <w:sz w:val="28"/>
          <w:szCs w:val="28"/>
          <w:lang w:val="ru-RU"/>
        </w:rPr>
        <w:tab/>
        <w:t>А. М. Соболь</w:t>
      </w:r>
    </w:p>
    <w:p w14:paraId="1EE474C6" w14:textId="463CD432" w:rsidR="0034000F" w:rsidRPr="00CB6223" w:rsidRDefault="0034000F" w:rsidP="00126234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CB6223">
        <w:rPr>
          <w:rFonts w:ascii="Times New Roman" w:hAnsi="Times New Roman" w:cs="Times New Roman"/>
          <w:sz w:val="28"/>
          <w:szCs w:val="28"/>
          <w:lang w:val="ru-RU"/>
        </w:rPr>
        <w:t>информационных интеллектуальных технологий</w:t>
      </w:r>
    </w:p>
    <w:sectPr w:rsidR="0034000F" w:rsidRPr="00CB6223" w:rsidSect="00BB0466">
      <w:pgSz w:w="12240" w:h="15840"/>
      <w:pgMar w:top="709" w:right="758" w:bottom="709" w:left="70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A34915"/>
    <w:multiLevelType w:val="hybridMultilevel"/>
    <w:tmpl w:val="FF9CA4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2CE3A07"/>
    <w:multiLevelType w:val="hybridMultilevel"/>
    <w:tmpl w:val="2D26813A"/>
    <w:lvl w:ilvl="0" w:tplc="ECB0E14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37312FB"/>
    <w:multiLevelType w:val="hybridMultilevel"/>
    <w:tmpl w:val="75A853D8"/>
    <w:lvl w:ilvl="0" w:tplc="96C21F2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76E3430"/>
    <w:multiLevelType w:val="hybridMultilevel"/>
    <w:tmpl w:val="37DE8AFA"/>
    <w:lvl w:ilvl="0" w:tplc="4268F48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98011E7"/>
    <w:multiLevelType w:val="hybridMultilevel"/>
    <w:tmpl w:val="A0FEA800"/>
    <w:lvl w:ilvl="0" w:tplc="1E2605F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9E70F03"/>
    <w:multiLevelType w:val="hybridMultilevel"/>
    <w:tmpl w:val="902687AC"/>
    <w:lvl w:ilvl="0" w:tplc="9670D7A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A4707EF"/>
    <w:multiLevelType w:val="hybridMultilevel"/>
    <w:tmpl w:val="7FB0F4EE"/>
    <w:lvl w:ilvl="0" w:tplc="119A97D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C067D36"/>
    <w:multiLevelType w:val="hybridMultilevel"/>
    <w:tmpl w:val="740ECECC"/>
    <w:lvl w:ilvl="0" w:tplc="322660C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24470D4"/>
    <w:multiLevelType w:val="hybridMultilevel"/>
    <w:tmpl w:val="CB0E6B32"/>
    <w:lvl w:ilvl="0" w:tplc="F654824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4E411ED"/>
    <w:multiLevelType w:val="hybridMultilevel"/>
    <w:tmpl w:val="A10AA5E6"/>
    <w:lvl w:ilvl="0" w:tplc="5E8699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509292C"/>
    <w:multiLevelType w:val="hybridMultilevel"/>
    <w:tmpl w:val="88EC33BA"/>
    <w:lvl w:ilvl="0" w:tplc="82E8961E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51457B4"/>
    <w:multiLevelType w:val="hybridMultilevel"/>
    <w:tmpl w:val="51780024"/>
    <w:lvl w:ilvl="0" w:tplc="016CDE9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D753804"/>
    <w:multiLevelType w:val="hybridMultilevel"/>
    <w:tmpl w:val="DF4CDFA6"/>
    <w:lvl w:ilvl="0" w:tplc="518E4E6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DEB03AB"/>
    <w:multiLevelType w:val="hybridMultilevel"/>
    <w:tmpl w:val="BA0296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FFD59D7"/>
    <w:multiLevelType w:val="hybridMultilevel"/>
    <w:tmpl w:val="A8369592"/>
    <w:lvl w:ilvl="0" w:tplc="E5487D8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1C960E2"/>
    <w:multiLevelType w:val="hybridMultilevel"/>
    <w:tmpl w:val="36AE0A68"/>
    <w:lvl w:ilvl="0" w:tplc="1652AE2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2710D2B"/>
    <w:multiLevelType w:val="hybridMultilevel"/>
    <w:tmpl w:val="22AC9030"/>
    <w:lvl w:ilvl="0" w:tplc="F5C2A55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7F94188"/>
    <w:multiLevelType w:val="hybridMultilevel"/>
    <w:tmpl w:val="9612986C"/>
    <w:lvl w:ilvl="0" w:tplc="2F066AC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9822820"/>
    <w:multiLevelType w:val="hybridMultilevel"/>
    <w:tmpl w:val="B2BEAE9A"/>
    <w:lvl w:ilvl="0" w:tplc="3838304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BAB7BE7"/>
    <w:multiLevelType w:val="hybridMultilevel"/>
    <w:tmpl w:val="766EE34E"/>
    <w:lvl w:ilvl="0" w:tplc="87FA159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E7D7B74"/>
    <w:multiLevelType w:val="hybridMultilevel"/>
    <w:tmpl w:val="D480CCC6"/>
    <w:lvl w:ilvl="0" w:tplc="ACE66D4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6D4754C"/>
    <w:multiLevelType w:val="hybridMultilevel"/>
    <w:tmpl w:val="EBCC77C2"/>
    <w:lvl w:ilvl="0" w:tplc="3F3A040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20E2866"/>
    <w:multiLevelType w:val="hybridMultilevel"/>
    <w:tmpl w:val="2BA6C42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21F2CFB"/>
    <w:multiLevelType w:val="hybridMultilevel"/>
    <w:tmpl w:val="5A1083A0"/>
    <w:lvl w:ilvl="0" w:tplc="FDB499E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1E3458"/>
    <w:multiLevelType w:val="hybridMultilevel"/>
    <w:tmpl w:val="B01834A8"/>
    <w:lvl w:ilvl="0" w:tplc="3C92FE8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F16AB5"/>
    <w:multiLevelType w:val="hybridMultilevel"/>
    <w:tmpl w:val="870E909C"/>
    <w:lvl w:ilvl="0" w:tplc="07B8648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1B0EDE"/>
    <w:multiLevelType w:val="hybridMultilevel"/>
    <w:tmpl w:val="0AE8BCEA"/>
    <w:lvl w:ilvl="0" w:tplc="DD6037D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98408B"/>
    <w:multiLevelType w:val="hybridMultilevel"/>
    <w:tmpl w:val="DB1435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AC64E7"/>
    <w:multiLevelType w:val="hybridMultilevel"/>
    <w:tmpl w:val="EE9EE3E6"/>
    <w:lvl w:ilvl="0" w:tplc="22F67F3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0246B5"/>
    <w:multiLevelType w:val="hybridMultilevel"/>
    <w:tmpl w:val="A7620AA8"/>
    <w:lvl w:ilvl="0" w:tplc="37DAF7A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94D7E1C"/>
    <w:multiLevelType w:val="hybridMultilevel"/>
    <w:tmpl w:val="499C6B1E"/>
    <w:lvl w:ilvl="0" w:tplc="4AC49E3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AE63E51"/>
    <w:multiLevelType w:val="hybridMultilevel"/>
    <w:tmpl w:val="89AC1BEE"/>
    <w:lvl w:ilvl="0" w:tplc="8CCA97C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D3D0969"/>
    <w:multiLevelType w:val="hybridMultilevel"/>
    <w:tmpl w:val="B1F69B06"/>
    <w:lvl w:ilvl="0" w:tplc="50CAA73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A957080"/>
    <w:multiLevelType w:val="hybridMultilevel"/>
    <w:tmpl w:val="7A3E150C"/>
    <w:lvl w:ilvl="0" w:tplc="3838304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DF1539D"/>
    <w:multiLevelType w:val="hybridMultilevel"/>
    <w:tmpl w:val="2CD41A88"/>
    <w:lvl w:ilvl="0" w:tplc="FB2A3E3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5"/>
  </w:num>
  <w:num w:numId="12">
    <w:abstractNumId w:val="25"/>
  </w:num>
  <w:num w:numId="13">
    <w:abstractNumId w:val="35"/>
  </w:num>
  <w:num w:numId="14">
    <w:abstractNumId w:val="11"/>
  </w:num>
  <w:num w:numId="15">
    <w:abstractNumId w:val="21"/>
  </w:num>
  <w:num w:numId="16">
    <w:abstractNumId w:val="20"/>
  </w:num>
  <w:num w:numId="17">
    <w:abstractNumId w:val="14"/>
  </w:num>
  <w:num w:numId="18">
    <w:abstractNumId w:val="32"/>
  </w:num>
  <w:num w:numId="19">
    <w:abstractNumId w:val="34"/>
  </w:num>
  <w:num w:numId="20">
    <w:abstractNumId w:val="38"/>
  </w:num>
  <w:num w:numId="21">
    <w:abstractNumId w:val="37"/>
  </w:num>
  <w:num w:numId="22">
    <w:abstractNumId w:val="23"/>
  </w:num>
  <w:num w:numId="23">
    <w:abstractNumId w:val="33"/>
  </w:num>
  <w:num w:numId="24">
    <w:abstractNumId w:val="30"/>
  </w:num>
  <w:num w:numId="25">
    <w:abstractNumId w:val="26"/>
  </w:num>
  <w:num w:numId="26">
    <w:abstractNumId w:val="29"/>
  </w:num>
  <w:num w:numId="27">
    <w:abstractNumId w:val="40"/>
  </w:num>
  <w:num w:numId="28">
    <w:abstractNumId w:val="16"/>
  </w:num>
  <w:num w:numId="29">
    <w:abstractNumId w:val="43"/>
  </w:num>
  <w:num w:numId="30">
    <w:abstractNumId w:val="10"/>
  </w:num>
  <w:num w:numId="31">
    <w:abstractNumId w:val="39"/>
  </w:num>
  <w:num w:numId="32">
    <w:abstractNumId w:val="18"/>
  </w:num>
  <w:num w:numId="33">
    <w:abstractNumId w:val="28"/>
  </w:num>
  <w:num w:numId="34">
    <w:abstractNumId w:val="12"/>
  </w:num>
  <w:num w:numId="35">
    <w:abstractNumId w:val="17"/>
  </w:num>
  <w:num w:numId="36">
    <w:abstractNumId w:val="41"/>
  </w:num>
  <w:num w:numId="37">
    <w:abstractNumId w:val="24"/>
  </w:num>
  <w:num w:numId="38">
    <w:abstractNumId w:val="13"/>
  </w:num>
  <w:num w:numId="39">
    <w:abstractNumId w:val="27"/>
  </w:num>
  <w:num w:numId="40">
    <w:abstractNumId w:val="22"/>
  </w:num>
  <w:num w:numId="41">
    <w:abstractNumId w:val="42"/>
  </w:num>
  <w:num w:numId="42">
    <w:abstractNumId w:val="19"/>
  </w:num>
  <w:num w:numId="43">
    <w:abstractNumId w:val="36"/>
  </w:num>
  <w:num w:numId="4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6E1C"/>
    <w:rsid w:val="0006063C"/>
    <w:rsid w:val="00126234"/>
    <w:rsid w:val="0015074B"/>
    <w:rsid w:val="0029639D"/>
    <w:rsid w:val="00326F90"/>
    <w:rsid w:val="0034000F"/>
    <w:rsid w:val="003966A1"/>
    <w:rsid w:val="003979B4"/>
    <w:rsid w:val="00472A73"/>
    <w:rsid w:val="00530CDA"/>
    <w:rsid w:val="00530E5F"/>
    <w:rsid w:val="005B6562"/>
    <w:rsid w:val="006412CB"/>
    <w:rsid w:val="0069581B"/>
    <w:rsid w:val="006F31E8"/>
    <w:rsid w:val="00707A61"/>
    <w:rsid w:val="00784B68"/>
    <w:rsid w:val="007A1F7B"/>
    <w:rsid w:val="008A3829"/>
    <w:rsid w:val="009817A5"/>
    <w:rsid w:val="00A25039"/>
    <w:rsid w:val="00AA1D8D"/>
    <w:rsid w:val="00B004CF"/>
    <w:rsid w:val="00B47730"/>
    <w:rsid w:val="00B5281C"/>
    <w:rsid w:val="00BB0466"/>
    <w:rsid w:val="00CB0664"/>
    <w:rsid w:val="00CB6223"/>
    <w:rsid w:val="00CF6967"/>
    <w:rsid w:val="00DE3DB2"/>
    <w:rsid w:val="00FC23F2"/>
    <w:rsid w:val="00FC693F"/>
    <w:rsid w:val="00FF7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80E3231"/>
  <w14:defaultImageDpi w14:val="300"/>
  <w15:docId w15:val="{1812532D-A869-4483-9AA8-34CBEE817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6">
    <w:name w:val="Title"/>
    <w:basedOn w:val="a1"/>
    <w:next w:val="a1"/>
    <w:link w:val="a7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Заголовок Знак"/>
    <w:basedOn w:val="a2"/>
    <w:link w:val="a6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8">
    <w:name w:val="Subtitle"/>
    <w:basedOn w:val="a1"/>
    <w:next w:val="a1"/>
    <w:link w:val="a9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9">
    <w:name w:val="Подзаголовок Знак"/>
    <w:basedOn w:val="a2"/>
    <w:link w:val="a8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ac"/>
    <w:uiPriority w:val="99"/>
    <w:unhideWhenUsed/>
    <w:rsid w:val="00AA1D8D"/>
    <w:pPr>
      <w:spacing w:after="120"/>
    </w:pPr>
  </w:style>
  <w:style w:type="character" w:customStyle="1" w:styleId="ac">
    <w:name w:val="Основной текст Знак"/>
    <w:basedOn w:val="a2"/>
    <w:link w:val="ab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d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e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">
    <w:name w:val="macro"/>
    <w:link w:val="af0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0">
    <w:name w:val="Текст макроса Знак"/>
    <w:basedOn w:val="a2"/>
    <w:link w:val="af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1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2">
    <w:name w:val="Strong"/>
    <w:basedOn w:val="a2"/>
    <w:uiPriority w:val="22"/>
    <w:qFormat/>
    <w:rsid w:val="00FC693F"/>
    <w:rPr>
      <w:b/>
      <w:bCs/>
    </w:rPr>
  </w:style>
  <w:style w:type="character" w:styleId="af3">
    <w:name w:val="Emphasis"/>
    <w:basedOn w:val="a2"/>
    <w:uiPriority w:val="20"/>
    <w:qFormat/>
    <w:rsid w:val="00FC693F"/>
    <w:rPr>
      <w:i/>
      <w:iCs/>
    </w:rPr>
  </w:style>
  <w:style w:type="paragraph" w:styleId="af4">
    <w:name w:val="Intense Quote"/>
    <w:basedOn w:val="a1"/>
    <w:next w:val="a1"/>
    <w:link w:val="af5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5">
    <w:name w:val="Выделенная цитата Знак"/>
    <w:basedOn w:val="a2"/>
    <w:link w:val="af4"/>
    <w:uiPriority w:val="30"/>
    <w:rsid w:val="00FC693F"/>
    <w:rPr>
      <w:b/>
      <w:bCs/>
      <w:i/>
      <w:iCs/>
      <w:color w:val="4F81BD" w:themeColor="accent1"/>
    </w:rPr>
  </w:style>
  <w:style w:type="character" w:styleId="af6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7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8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9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a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b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c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d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e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0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1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2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3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D2FE4A4-ECDF-4E75-92BC-2014A11AE7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472</Words>
  <Characters>2692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3158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Соболь A. M.</cp:lastModifiedBy>
  <cp:revision>4</cp:revision>
  <dcterms:created xsi:type="dcterms:W3CDTF">2021-12-06T05:46:00Z</dcterms:created>
  <dcterms:modified xsi:type="dcterms:W3CDTF">2023-12-16T09:43:00Z</dcterms:modified>
  <cp:category/>
</cp:coreProperties>
</file>